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13" w:rsidRPr="00646EC2" w:rsidRDefault="00A44213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4</w:t>
      </w:r>
      <w:r w:rsidRPr="00646EC2">
        <w:rPr>
          <w:rFonts w:ascii="宋体" w:hAnsi="宋体" w:hint="eastAsia"/>
          <w:szCs w:val="21"/>
        </w:rPr>
        <w:t>分题</w:t>
      </w:r>
    </w:p>
    <w:p w:rsidR="00A44213" w:rsidRPr="00646EC2" w:rsidRDefault="00A44213" w:rsidP="005D07D0">
      <w:pPr>
        <w:numPr>
          <w:ilvl w:val="0"/>
          <w:numId w:val="1"/>
        </w:numPr>
        <w:rPr>
          <w:rFonts w:ascii="宋体"/>
          <w:szCs w:val="21"/>
        </w:rPr>
      </w:pPr>
      <w:r w:rsidRPr="00646EC2">
        <w:rPr>
          <w:rFonts w:ascii="宋体" w:hint="eastAsia"/>
          <w:szCs w:val="21"/>
        </w:rPr>
        <w:t>“</w:t>
      </w:r>
      <w:r w:rsidRPr="00646EC2">
        <w:rPr>
          <w:rFonts w:ascii="宋体" w:hAnsi="宋体" w:hint="eastAsia"/>
          <w:szCs w:val="21"/>
        </w:rPr>
        <w:t>以正治国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以奇用兵</w:t>
      </w:r>
      <w:r w:rsidRPr="00646EC2">
        <w:rPr>
          <w:rFonts w:ascii="宋体" w:hint="eastAsia"/>
          <w:szCs w:val="21"/>
        </w:rPr>
        <w:t>”</w:t>
      </w:r>
      <w:r w:rsidRPr="00646EC2">
        <w:rPr>
          <w:rFonts w:ascii="宋体" w:hAnsi="宋体" w:hint="eastAsia"/>
          <w:szCs w:val="21"/>
        </w:rPr>
        <w:t>的思想是哪位思想家提出的</w:t>
      </w:r>
      <w:r w:rsidRPr="00646EC2">
        <w:rPr>
          <w:rFonts w:ascii="宋体" w:hAnsi="宋体"/>
          <w:szCs w:val="21"/>
        </w:rPr>
        <w:t>?(A)</w:t>
      </w:r>
    </w:p>
    <w:p w:rsidR="00A44213" w:rsidRPr="00646EC2" w:rsidRDefault="00A44213" w:rsidP="005D07D0">
      <w:pPr>
        <w:numPr>
          <w:ilvl w:val="0"/>
          <w:numId w:val="2"/>
        </w:numPr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老子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B. </w:t>
      </w:r>
      <w:r w:rsidRPr="00646EC2">
        <w:rPr>
          <w:rFonts w:ascii="宋体" w:hAnsi="宋体" w:hint="eastAsia"/>
          <w:szCs w:val="21"/>
        </w:rPr>
        <w:t>孔子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C. </w:t>
      </w:r>
      <w:r w:rsidRPr="00646EC2">
        <w:rPr>
          <w:rFonts w:ascii="宋体" w:hAnsi="宋体" w:hint="eastAsia"/>
          <w:szCs w:val="21"/>
        </w:rPr>
        <w:t>墨子</w:t>
      </w:r>
    </w:p>
    <w:p w:rsidR="00A44213" w:rsidRPr="00646EC2" w:rsidRDefault="00A44213" w:rsidP="00B17FCF">
      <w:pPr>
        <w:numPr>
          <w:ilvl w:val="0"/>
          <w:numId w:val="3"/>
        </w:numPr>
        <w:tabs>
          <w:tab w:val="left" w:pos="223"/>
          <w:tab w:val="left" w:pos="2520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以下哪</w:t>
      </w:r>
      <w:proofErr w:type="gramStart"/>
      <w:r w:rsidRPr="00646EC2">
        <w:rPr>
          <w:rFonts w:ascii="宋体" w:hAnsi="宋体" w:hint="eastAsia"/>
          <w:szCs w:val="21"/>
        </w:rPr>
        <w:t>句军事</w:t>
      </w:r>
      <w:proofErr w:type="gramEnd"/>
      <w:r w:rsidRPr="00646EC2">
        <w:rPr>
          <w:rFonts w:ascii="宋体" w:hAnsi="宋体" w:hint="eastAsia"/>
          <w:szCs w:val="21"/>
        </w:rPr>
        <w:t>名言</w:t>
      </w:r>
      <w:proofErr w:type="gramStart"/>
      <w:r w:rsidRPr="00646EC2">
        <w:rPr>
          <w:rFonts w:ascii="宋体" w:hAnsi="宋体" w:hint="eastAsia"/>
          <w:szCs w:val="21"/>
        </w:rPr>
        <w:t>不</w:t>
      </w:r>
      <w:proofErr w:type="gramEnd"/>
      <w:r w:rsidRPr="00646EC2">
        <w:rPr>
          <w:rFonts w:ascii="宋体" w:hAnsi="宋体" w:hint="eastAsia"/>
          <w:szCs w:val="21"/>
        </w:rPr>
        <w:t>出自《孙子兵法》</w:t>
      </w:r>
      <w:r w:rsidRPr="00646EC2">
        <w:rPr>
          <w:rFonts w:ascii="宋体" w:hAnsi="宋体"/>
          <w:szCs w:val="21"/>
        </w:rPr>
        <w:t>?(C)</w:t>
      </w:r>
    </w:p>
    <w:p w:rsidR="00A44213" w:rsidRPr="00646EC2" w:rsidRDefault="00A44213" w:rsidP="00B17FCF">
      <w:pPr>
        <w:numPr>
          <w:ilvl w:val="0"/>
          <w:numId w:val="4"/>
        </w:numPr>
        <w:tabs>
          <w:tab w:val="left" w:pos="3780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知己知彼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百战不殆｡</w:t>
      </w:r>
    </w:p>
    <w:p w:rsidR="00A44213" w:rsidRPr="00646EC2" w:rsidRDefault="00A44213" w:rsidP="00B17FCF">
      <w:pPr>
        <w:numPr>
          <w:ilvl w:val="0"/>
          <w:numId w:val="4"/>
        </w:numPr>
        <w:tabs>
          <w:tab w:val="left" w:pos="3780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视卒如爱子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方可与之俱死｡</w:t>
      </w:r>
    </w:p>
    <w:p w:rsidR="00A44213" w:rsidRPr="00646EC2" w:rsidRDefault="00A44213" w:rsidP="00B17FCF">
      <w:pPr>
        <w:numPr>
          <w:ilvl w:val="0"/>
          <w:numId w:val="4"/>
        </w:numPr>
        <w:tabs>
          <w:tab w:val="left" w:pos="3780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春秋无义战｡彼善于此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则有之矣｡</w:t>
      </w:r>
    </w:p>
    <w:p w:rsidR="00A44213" w:rsidRPr="00646EC2" w:rsidRDefault="00A44213" w:rsidP="00B17FCF">
      <w:pPr>
        <w:numPr>
          <w:ilvl w:val="0"/>
          <w:numId w:val="5"/>
        </w:numPr>
        <w:tabs>
          <w:tab w:val="left" w:pos="3780"/>
          <w:tab w:val="left" w:pos="5038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屯田制起源于三国时期｡它利用士兵和农民开垦荒地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以增加粮食生产､保证军粮供给｡它的创立者是</w:t>
      </w:r>
      <w:r w:rsidRPr="00646EC2">
        <w:rPr>
          <w:rFonts w:ascii="宋体" w:hAnsi="宋体"/>
          <w:szCs w:val="21"/>
        </w:rPr>
        <w:t>?(A)</w:t>
      </w:r>
    </w:p>
    <w:p w:rsidR="00A44213" w:rsidRPr="00646EC2" w:rsidRDefault="00A44213" w:rsidP="00B17FCF">
      <w:pPr>
        <w:tabs>
          <w:tab w:val="left" w:pos="2533"/>
          <w:tab w:val="left" w:pos="5068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 xml:space="preserve">A. </w:t>
      </w:r>
      <w:r w:rsidRPr="00646EC2">
        <w:rPr>
          <w:rFonts w:ascii="宋体" w:hAnsi="宋体" w:hint="eastAsia"/>
          <w:szCs w:val="21"/>
        </w:rPr>
        <w:t>曹操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B. </w:t>
      </w:r>
      <w:r w:rsidRPr="00646EC2">
        <w:rPr>
          <w:rFonts w:ascii="宋体" w:hAnsi="宋体" w:hint="eastAsia"/>
          <w:szCs w:val="21"/>
        </w:rPr>
        <w:t>诸葛亮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C. </w:t>
      </w:r>
      <w:r w:rsidRPr="00646EC2">
        <w:rPr>
          <w:rFonts w:ascii="宋体" w:hAnsi="宋体" w:hint="eastAsia"/>
          <w:szCs w:val="21"/>
        </w:rPr>
        <w:t>邓艾</w:t>
      </w:r>
    </w:p>
    <w:p w:rsidR="00A44213" w:rsidRPr="00646EC2" w:rsidRDefault="00A44213" w:rsidP="00B17FCF">
      <w:pPr>
        <w:numPr>
          <w:ilvl w:val="0"/>
          <w:numId w:val="6"/>
        </w:numPr>
        <w:tabs>
          <w:tab w:val="left" w:pos="2518"/>
          <w:tab w:val="left" w:pos="5068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枢密院是由文官领导的､防止权将拥兵自重的军事机构｡</w:t>
      </w:r>
      <w:proofErr w:type="gramStart"/>
      <w:r w:rsidRPr="00646EC2">
        <w:rPr>
          <w:rFonts w:ascii="宋体" w:hAnsi="宋体" w:hint="eastAsia"/>
          <w:szCs w:val="21"/>
        </w:rPr>
        <w:t>它设立</w:t>
      </w:r>
      <w:proofErr w:type="gramEnd"/>
      <w:r w:rsidRPr="00646EC2">
        <w:rPr>
          <w:rFonts w:ascii="宋体" w:hAnsi="宋体" w:hint="eastAsia"/>
          <w:szCs w:val="21"/>
        </w:rPr>
        <w:t>于</w:t>
      </w:r>
      <w:r w:rsidRPr="00646EC2">
        <w:rPr>
          <w:rFonts w:ascii="宋体" w:hAnsi="宋体"/>
          <w:szCs w:val="21"/>
        </w:rPr>
        <w:t>?(B)</w:t>
      </w:r>
    </w:p>
    <w:p w:rsidR="00A44213" w:rsidRPr="00646EC2" w:rsidRDefault="00A44213" w:rsidP="00B17FCF">
      <w:pPr>
        <w:numPr>
          <w:ilvl w:val="0"/>
          <w:numId w:val="7"/>
        </w:numPr>
        <w:tabs>
          <w:tab w:val="left" w:pos="2518"/>
          <w:tab w:val="left" w:pos="5068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唐朝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B. </w:t>
      </w:r>
      <w:r w:rsidRPr="00646EC2">
        <w:rPr>
          <w:rFonts w:ascii="宋体" w:hAnsi="宋体" w:hint="eastAsia"/>
          <w:szCs w:val="21"/>
        </w:rPr>
        <w:t>宋朝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C. </w:t>
      </w:r>
      <w:r w:rsidRPr="00646EC2">
        <w:rPr>
          <w:rFonts w:ascii="宋体" w:hAnsi="宋体" w:hint="eastAsia"/>
          <w:szCs w:val="21"/>
        </w:rPr>
        <w:t>明朝</w:t>
      </w:r>
    </w:p>
    <w:p w:rsidR="00A44213" w:rsidRPr="00646EC2" w:rsidRDefault="00A44213" w:rsidP="00B17FCF">
      <w:pPr>
        <w:numPr>
          <w:ilvl w:val="0"/>
          <w:numId w:val="8"/>
        </w:numPr>
        <w:tabs>
          <w:tab w:val="left" w:pos="2518"/>
          <w:tab w:val="left" w:pos="5068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近代北京第一次被外国占领是在哪场战争中</w:t>
      </w:r>
      <w:r w:rsidRPr="00646EC2">
        <w:rPr>
          <w:rFonts w:ascii="宋体" w:hAnsi="宋体"/>
          <w:szCs w:val="21"/>
        </w:rPr>
        <w:t>?(B)</w:t>
      </w:r>
    </w:p>
    <w:p w:rsidR="00A44213" w:rsidRPr="00646EC2" w:rsidRDefault="00A44213" w:rsidP="00B17FCF">
      <w:pPr>
        <w:numPr>
          <w:ilvl w:val="0"/>
          <w:numId w:val="9"/>
        </w:numPr>
        <w:tabs>
          <w:tab w:val="left" w:pos="2533"/>
          <w:tab w:val="left" w:pos="5053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第一次鸦片战争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B. </w:t>
      </w:r>
      <w:r w:rsidRPr="00646EC2">
        <w:rPr>
          <w:rFonts w:ascii="宋体" w:hAnsi="宋体" w:hint="eastAsia"/>
          <w:szCs w:val="21"/>
        </w:rPr>
        <w:t>第二次鸦片战争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C. </w:t>
      </w:r>
      <w:r w:rsidRPr="00646EC2">
        <w:rPr>
          <w:rFonts w:ascii="宋体" w:hAnsi="宋体" w:hint="eastAsia"/>
          <w:szCs w:val="21"/>
        </w:rPr>
        <w:t>八国联军侵华战争</w:t>
      </w:r>
    </w:p>
    <w:p w:rsidR="00A44213" w:rsidRPr="00646EC2" w:rsidRDefault="00A44213" w:rsidP="00B17FCF">
      <w:pPr>
        <w:numPr>
          <w:ilvl w:val="0"/>
          <w:numId w:val="10"/>
        </w:numPr>
        <w:tabs>
          <w:tab w:val="left" w:pos="2518"/>
          <w:tab w:val="left" w:pos="5053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抗日战争的第一场大会战是淞沪会战｡这场会战不仅体现了中国军民的英勇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更为上海资本的西</w:t>
      </w:r>
      <w:proofErr w:type="gramStart"/>
      <w:r w:rsidRPr="00646EC2">
        <w:rPr>
          <w:rFonts w:ascii="宋体" w:hAnsi="宋体" w:hint="eastAsia"/>
          <w:szCs w:val="21"/>
        </w:rPr>
        <w:t>迁赢得</w:t>
      </w:r>
      <w:proofErr w:type="gramEnd"/>
      <w:r w:rsidRPr="00646EC2">
        <w:rPr>
          <w:rFonts w:ascii="宋体" w:hAnsi="宋体" w:hint="eastAsia"/>
          <w:szCs w:val="21"/>
        </w:rPr>
        <w:t>了时间｡它开始于</w:t>
      </w:r>
      <w:r w:rsidRPr="00646EC2">
        <w:rPr>
          <w:rFonts w:ascii="宋体" w:hAnsi="宋体"/>
          <w:szCs w:val="21"/>
        </w:rPr>
        <w:t>?(C)</w:t>
      </w:r>
    </w:p>
    <w:p w:rsidR="00A44213" w:rsidRPr="00646EC2" w:rsidRDefault="00A44213" w:rsidP="00B17FCF">
      <w:pPr>
        <w:numPr>
          <w:ilvl w:val="0"/>
          <w:numId w:val="11"/>
        </w:numPr>
        <w:tabs>
          <w:tab w:val="left" w:pos="2518"/>
          <w:tab w:val="left" w:pos="5053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一二八事变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B. </w:t>
      </w:r>
      <w:r w:rsidRPr="00646EC2">
        <w:rPr>
          <w:rFonts w:ascii="宋体" w:hAnsi="宋体" w:hint="eastAsia"/>
          <w:szCs w:val="21"/>
        </w:rPr>
        <w:t>七七事变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C. </w:t>
      </w:r>
      <w:r w:rsidRPr="00646EC2">
        <w:rPr>
          <w:rFonts w:ascii="宋体" w:hAnsi="宋体" w:hint="eastAsia"/>
          <w:szCs w:val="21"/>
        </w:rPr>
        <w:t>八一三事变</w:t>
      </w:r>
    </w:p>
    <w:p w:rsidR="00232EE6" w:rsidRPr="00460F90" w:rsidRDefault="00B17FCF" w:rsidP="00232EE6">
      <w:pPr>
        <w:tabs>
          <w:tab w:val="left" w:pos="2518"/>
          <w:tab w:val="left" w:pos="5038"/>
        </w:tabs>
        <w:snapToGrid w:val="0"/>
        <w:spacing w:afterLines="50" w:after="156"/>
        <w:rPr>
          <w:color w:val="FF0000"/>
          <w:szCs w:val="20"/>
        </w:rPr>
      </w:pPr>
      <w:r>
        <w:rPr>
          <w:rFonts w:ascii="宋体" w:hAnsi="宋体" w:hint="eastAsia"/>
          <w:szCs w:val="21"/>
        </w:rPr>
        <w:t>7.</w:t>
      </w:r>
      <w:r w:rsidR="00232EE6" w:rsidRPr="00232EE6">
        <w:rPr>
          <w:rFonts w:hint="eastAsia"/>
          <w:szCs w:val="20"/>
        </w:rPr>
        <w:t xml:space="preserve"> </w:t>
      </w:r>
      <w:r w:rsidR="00232EE6" w:rsidRPr="00460F90">
        <w:rPr>
          <w:rFonts w:hint="eastAsia"/>
          <w:color w:val="FF0000"/>
          <w:szCs w:val="20"/>
        </w:rPr>
        <w:t>中华人民共和国成为联合国常任理事国是在（</w:t>
      </w:r>
      <w:r w:rsidR="00232EE6" w:rsidRPr="00460F90">
        <w:rPr>
          <w:rFonts w:hint="eastAsia"/>
          <w:color w:val="FF0000"/>
          <w:szCs w:val="20"/>
        </w:rPr>
        <w:t>B</w:t>
      </w:r>
      <w:r w:rsidR="00232EE6" w:rsidRPr="00460F90">
        <w:rPr>
          <w:rFonts w:hint="eastAsia"/>
          <w:color w:val="FF0000"/>
          <w:szCs w:val="20"/>
        </w:rPr>
        <w:t>）</w:t>
      </w:r>
    </w:p>
    <w:p w:rsidR="00B17FCF" w:rsidRPr="00460F90" w:rsidRDefault="00232EE6" w:rsidP="00232EE6">
      <w:pPr>
        <w:tabs>
          <w:tab w:val="left" w:pos="2518"/>
          <w:tab w:val="left" w:pos="5053"/>
        </w:tabs>
        <w:snapToGrid w:val="0"/>
        <w:spacing w:afterLines="50" w:after="156"/>
        <w:rPr>
          <w:rFonts w:ascii="宋体" w:hAnsi="宋体"/>
          <w:b/>
          <w:color w:val="FF0000"/>
          <w:szCs w:val="21"/>
        </w:rPr>
      </w:pPr>
      <w:r w:rsidRPr="00460F90">
        <w:rPr>
          <w:rFonts w:hint="eastAsia"/>
          <w:color w:val="FF0000"/>
          <w:szCs w:val="20"/>
        </w:rPr>
        <w:t>A. 1966</w:t>
      </w:r>
      <w:r w:rsidRPr="00460F90">
        <w:rPr>
          <w:rFonts w:hint="eastAsia"/>
          <w:color w:val="FF0000"/>
          <w:szCs w:val="20"/>
        </w:rPr>
        <w:t>年</w:t>
      </w:r>
      <w:r w:rsidRPr="00460F90">
        <w:rPr>
          <w:rFonts w:hint="eastAsia"/>
          <w:color w:val="FF0000"/>
          <w:szCs w:val="20"/>
        </w:rPr>
        <w:tab/>
        <w:t>B. 1971</w:t>
      </w:r>
      <w:r w:rsidRPr="00460F90">
        <w:rPr>
          <w:rFonts w:hint="eastAsia"/>
          <w:color w:val="FF0000"/>
          <w:szCs w:val="20"/>
        </w:rPr>
        <w:t>年</w:t>
      </w:r>
      <w:r w:rsidRPr="00460F90">
        <w:rPr>
          <w:rFonts w:hint="eastAsia"/>
          <w:color w:val="FF0000"/>
          <w:szCs w:val="20"/>
        </w:rPr>
        <w:tab/>
        <w:t>C. 1976</w:t>
      </w:r>
      <w:r w:rsidRPr="00460F90">
        <w:rPr>
          <w:rFonts w:hint="eastAsia"/>
          <w:color w:val="FF0000"/>
          <w:szCs w:val="20"/>
        </w:rPr>
        <w:t>年</w:t>
      </w:r>
    </w:p>
    <w:p w:rsidR="00A44213" w:rsidRPr="00646EC2" w:rsidRDefault="00A44213" w:rsidP="00B17FCF">
      <w:pPr>
        <w:tabs>
          <w:tab w:val="left" w:pos="2518"/>
          <w:tab w:val="left" w:pos="5053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8.</w:t>
      </w:r>
      <w:r w:rsidRPr="00646EC2">
        <w:rPr>
          <w:rFonts w:ascii="宋体" w:hAnsi="宋体" w:hint="eastAsia"/>
          <w:szCs w:val="21"/>
        </w:rPr>
        <w:t>信息化战争有许多不同于以往战争的特点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其中不包括</w:t>
      </w:r>
      <w:bookmarkStart w:id="0" w:name="_GoBack"/>
      <w:bookmarkEnd w:id="0"/>
      <w:r w:rsidRPr="00646EC2">
        <w:rPr>
          <w:rFonts w:ascii="宋体" w:hAnsi="宋体"/>
          <w:szCs w:val="21"/>
        </w:rPr>
        <w:t>?(C)</w:t>
      </w:r>
    </w:p>
    <w:p w:rsidR="00A44213" w:rsidRPr="00646EC2" w:rsidRDefault="00A44213" w:rsidP="00B17FCF">
      <w:pPr>
        <w:numPr>
          <w:ilvl w:val="0"/>
          <w:numId w:val="15"/>
        </w:numPr>
        <w:tabs>
          <w:tab w:val="left" w:pos="2533"/>
          <w:tab w:val="left" w:pos="5053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作战空间多维化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B. </w:t>
      </w:r>
      <w:r w:rsidRPr="00646EC2">
        <w:rPr>
          <w:rFonts w:ascii="宋体" w:hAnsi="宋体" w:hint="eastAsia"/>
          <w:szCs w:val="21"/>
        </w:rPr>
        <w:t>作战行动</w:t>
      </w:r>
      <w:proofErr w:type="gramStart"/>
      <w:r w:rsidRPr="00646EC2">
        <w:rPr>
          <w:rFonts w:ascii="宋体" w:hAnsi="宋体" w:hint="eastAsia"/>
          <w:szCs w:val="21"/>
        </w:rPr>
        <w:t>精确化</w:t>
      </w:r>
      <w:r w:rsidRPr="00646EC2">
        <w:rPr>
          <w:rFonts w:ascii="宋体"/>
          <w:szCs w:val="21"/>
        </w:rPr>
        <w:tab/>
      </w:r>
      <w:proofErr w:type="gramEnd"/>
      <w:r w:rsidRPr="00646EC2">
        <w:rPr>
          <w:rFonts w:ascii="宋体" w:hAnsi="宋体"/>
          <w:szCs w:val="21"/>
        </w:rPr>
        <w:t xml:space="preserve">C. </w:t>
      </w:r>
      <w:r w:rsidRPr="00646EC2">
        <w:rPr>
          <w:rFonts w:ascii="宋体" w:hAnsi="宋体" w:hint="eastAsia"/>
          <w:szCs w:val="21"/>
        </w:rPr>
        <w:t>作战规模扩大化</w:t>
      </w:r>
    </w:p>
    <w:p w:rsidR="00A44213" w:rsidRPr="00646EC2" w:rsidRDefault="00A44213" w:rsidP="00B17FCF">
      <w:pPr>
        <w:tabs>
          <w:tab w:val="left" w:pos="2533"/>
          <w:tab w:val="left" w:pos="5068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 xml:space="preserve">9. </w:t>
      </w:r>
      <w:r w:rsidRPr="00646EC2">
        <w:rPr>
          <w:rFonts w:ascii="宋体" w:hAnsi="宋体" w:hint="eastAsia"/>
          <w:szCs w:val="21"/>
        </w:rPr>
        <w:t>以下不属于信息作战样式的一项是</w:t>
      </w:r>
      <w:r w:rsidRPr="00646EC2">
        <w:rPr>
          <w:rFonts w:ascii="宋体" w:hAnsi="宋体"/>
          <w:szCs w:val="21"/>
        </w:rPr>
        <w:t>?(A)</w:t>
      </w:r>
    </w:p>
    <w:p w:rsidR="00A44213" w:rsidRPr="00646EC2" w:rsidRDefault="00A44213" w:rsidP="00B17FCF">
      <w:pPr>
        <w:tabs>
          <w:tab w:val="left" w:pos="2533"/>
          <w:tab w:val="left" w:pos="5068"/>
        </w:tabs>
        <w:snapToGrid w:val="0"/>
        <w:spacing w:afterLines="50" w:after="156"/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 xml:space="preserve">A. </w:t>
      </w:r>
      <w:r w:rsidRPr="00646EC2">
        <w:rPr>
          <w:rFonts w:ascii="宋体" w:hAnsi="宋体" w:hint="eastAsia"/>
          <w:szCs w:val="21"/>
        </w:rPr>
        <w:t>物理战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B. </w:t>
      </w:r>
      <w:r w:rsidRPr="00646EC2">
        <w:rPr>
          <w:rFonts w:ascii="宋体" w:hAnsi="宋体" w:hint="eastAsia"/>
          <w:szCs w:val="21"/>
        </w:rPr>
        <w:t>心理战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C. </w:t>
      </w:r>
      <w:r w:rsidRPr="00646EC2">
        <w:rPr>
          <w:rFonts w:ascii="宋体" w:hAnsi="宋体" w:hint="eastAsia"/>
          <w:szCs w:val="21"/>
        </w:rPr>
        <w:t>情报战</w:t>
      </w:r>
    </w:p>
    <w:p w:rsidR="00A44213" w:rsidRPr="00646EC2" w:rsidRDefault="00A44213" w:rsidP="00B17FCF">
      <w:pPr>
        <w:tabs>
          <w:tab w:val="left" w:pos="3780"/>
        </w:tabs>
        <w:snapToGrid w:val="0"/>
        <w:spacing w:afterLines="50" w:after="156"/>
        <w:rPr>
          <w:rFonts w:ascii="宋体"/>
          <w:szCs w:val="21"/>
        </w:rPr>
      </w:pPr>
    </w:p>
    <w:p w:rsidR="00A44213" w:rsidRPr="00646EC2" w:rsidRDefault="00A44213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8</w:t>
      </w:r>
      <w:r w:rsidRPr="00646EC2">
        <w:rPr>
          <w:rFonts w:ascii="宋体" w:hAnsi="宋体" w:hint="eastAsia"/>
          <w:szCs w:val="21"/>
        </w:rPr>
        <w:t>分题</w:t>
      </w:r>
    </w:p>
    <w:p w:rsidR="00A44213" w:rsidRPr="00646EC2" w:rsidRDefault="00A44213" w:rsidP="00011FE8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1.</w:t>
      </w:r>
      <w:r w:rsidRPr="00646EC2">
        <w:rPr>
          <w:rFonts w:ascii="宋体" w:hAnsi="宋体" w:cs="Tahoma"/>
          <w:b/>
          <w:bCs/>
          <w:kern w:val="0"/>
          <w:szCs w:val="21"/>
        </w:rPr>
        <w:t xml:space="preserve"> </w:t>
      </w:r>
      <w:r w:rsidRPr="00646EC2">
        <w:rPr>
          <w:rFonts w:ascii="宋体" w:hAnsi="宋体" w:hint="eastAsia"/>
          <w:bCs/>
          <w:szCs w:val="21"/>
        </w:rPr>
        <w:t>中国人民解放军奖励的项目有嘉奖､三等功､二等功､一等功､</w:t>
      </w:r>
      <w:r w:rsidRPr="00646EC2">
        <w:rPr>
          <w:rFonts w:ascii="宋体" w:hAnsi="宋体"/>
          <w:bCs/>
          <w:szCs w:val="21"/>
        </w:rPr>
        <w:t>(A )</w:t>
      </w:r>
      <w:r w:rsidRPr="00646EC2">
        <w:rPr>
          <w:rFonts w:ascii="宋体" w:hAnsi="宋体" w:hint="eastAsia"/>
          <w:bCs/>
          <w:szCs w:val="21"/>
        </w:rPr>
        <w:t>｡</w:t>
      </w:r>
    </w:p>
    <w:p w:rsidR="00A44213" w:rsidRPr="00646EC2" w:rsidRDefault="00A44213" w:rsidP="00011FE8">
      <w:pPr>
        <w:rPr>
          <w:rFonts w:ascii="宋体"/>
          <w:szCs w:val="21"/>
        </w:rPr>
      </w:pPr>
      <w:r w:rsidRPr="00646EC2">
        <w:rPr>
          <w:rFonts w:ascii="宋体" w:hAnsi="宋体"/>
          <w:bCs/>
          <w:szCs w:val="21"/>
        </w:rPr>
        <w:t>A.</w:t>
      </w:r>
      <w:r w:rsidRPr="00646EC2">
        <w:rPr>
          <w:rFonts w:ascii="宋体" w:hAnsi="宋体" w:hint="eastAsia"/>
          <w:bCs/>
          <w:szCs w:val="21"/>
        </w:rPr>
        <w:t>荣誉称号</w:t>
      </w:r>
      <w:r w:rsidRPr="00646EC2">
        <w:rPr>
          <w:rFonts w:ascii="宋体"/>
          <w:bCs/>
          <w:szCs w:val="21"/>
        </w:rPr>
        <w:t> </w:t>
      </w:r>
      <w:r w:rsidRPr="00646EC2">
        <w:rPr>
          <w:rFonts w:ascii="宋体" w:hAnsi="宋体"/>
          <w:bCs/>
          <w:szCs w:val="21"/>
        </w:rPr>
        <w:t xml:space="preserve"> B.</w:t>
      </w:r>
      <w:r w:rsidRPr="00646EC2">
        <w:rPr>
          <w:rFonts w:ascii="宋体" w:hAnsi="宋体" w:hint="eastAsia"/>
          <w:bCs/>
          <w:szCs w:val="21"/>
        </w:rPr>
        <w:t>特等功</w:t>
      </w:r>
      <w:r w:rsidRPr="00646EC2">
        <w:rPr>
          <w:rFonts w:ascii="宋体"/>
          <w:bCs/>
          <w:szCs w:val="21"/>
        </w:rPr>
        <w:t> </w:t>
      </w:r>
      <w:r w:rsidRPr="00646EC2">
        <w:rPr>
          <w:rFonts w:ascii="宋体" w:hAnsi="宋体"/>
          <w:bCs/>
          <w:szCs w:val="21"/>
        </w:rPr>
        <w:t xml:space="preserve"> C.</w:t>
      </w:r>
      <w:r w:rsidRPr="00646EC2">
        <w:rPr>
          <w:rFonts w:ascii="宋体" w:hAnsi="宋体" w:hint="eastAsia"/>
          <w:bCs/>
          <w:szCs w:val="21"/>
        </w:rPr>
        <w:t>一级英模</w:t>
      </w:r>
      <w:r w:rsidRPr="00646EC2">
        <w:rPr>
          <w:rFonts w:ascii="宋体"/>
          <w:bCs/>
          <w:szCs w:val="21"/>
        </w:rPr>
        <w:t>  </w:t>
      </w:r>
      <w:r w:rsidRPr="00646EC2">
        <w:rPr>
          <w:rFonts w:ascii="宋体" w:hAnsi="宋体"/>
          <w:bCs/>
          <w:szCs w:val="21"/>
        </w:rPr>
        <w:t xml:space="preserve"> D.</w:t>
      </w:r>
      <w:r w:rsidRPr="00646EC2">
        <w:rPr>
          <w:rFonts w:ascii="宋体" w:hAnsi="宋体" w:hint="eastAsia"/>
          <w:bCs/>
          <w:szCs w:val="21"/>
        </w:rPr>
        <w:t>四等功</w:t>
      </w:r>
    </w:p>
    <w:p w:rsidR="00A44213" w:rsidRPr="00646EC2" w:rsidRDefault="00A44213" w:rsidP="00011FE8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2.</w:t>
      </w:r>
      <w:r w:rsidRPr="00646EC2">
        <w:rPr>
          <w:rFonts w:ascii="宋体" w:hAnsi="宋体" w:cs="Tahoma"/>
          <w:kern w:val="0"/>
          <w:szCs w:val="21"/>
        </w:rPr>
        <w:t xml:space="preserve"> </w:t>
      </w:r>
      <w:r w:rsidRPr="00646EC2">
        <w:rPr>
          <w:rFonts w:ascii="宋体" w:hAnsi="宋体" w:hint="eastAsia"/>
          <w:szCs w:val="21"/>
        </w:rPr>
        <w:t>中国人民解放军处分的项目有警告､严重警告､记过､记大过､降职或者降衔</w:t>
      </w:r>
      <w:r w:rsidRPr="00646EC2">
        <w:rPr>
          <w:rFonts w:ascii="宋体" w:hAnsi="宋体"/>
          <w:szCs w:val="21"/>
        </w:rPr>
        <w:t>(</w:t>
      </w:r>
      <w:r w:rsidRPr="00646EC2">
        <w:rPr>
          <w:rFonts w:ascii="宋体" w:hAnsi="宋体" w:hint="eastAsia"/>
          <w:szCs w:val="21"/>
        </w:rPr>
        <w:t>衔级工资档次</w:t>
      </w:r>
      <w:r w:rsidRPr="00646EC2">
        <w:rPr>
          <w:rFonts w:ascii="宋体" w:hAnsi="宋体"/>
          <w:szCs w:val="21"/>
        </w:rPr>
        <w:t>)</w:t>
      </w:r>
      <w:r w:rsidRPr="00646EC2">
        <w:rPr>
          <w:rFonts w:ascii="宋体" w:hAnsi="宋体" w:hint="eastAsia"/>
          <w:szCs w:val="21"/>
        </w:rPr>
        <w:t>､撤职或者取消士官资格､除名､</w:t>
      </w:r>
      <w:r w:rsidRPr="00646EC2">
        <w:rPr>
          <w:rFonts w:ascii="宋体" w:hAnsi="宋体"/>
          <w:szCs w:val="21"/>
        </w:rPr>
        <w:t>(A )</w:t>
      </w:r>
      <w:r w:rsidRPr="00646EC2">
        <w:rPr>
          <w:rFonts w:ascii="宋体" w:hAnsi="宋体" w:hint="eastAsia"/>
          <w:szCs w:val="21"/>
        </w:rPr>
        <w:t>｡</w:t>
      </w:r>
    </w:p>
    <w:p w:rsidR="00A44213" w:rsidRPr="00646EC2" w:rsidRDefault="00A44213" w:rsidP="00011FE8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A.</w:t>
      </w:r>
      <w:r w:rsidRPr="00646EC2">
        <w:rPr>
          <w:rFonts w:ascii="宋体" w:hAnsi="宋体" w:hint="eastAsia"/>
          <w:szCs w:val="21"/>
        </w:rPr>
        <w:t>开除军籍</w:t>
      </w:r>
      <w:r w:rsidRPr="00646EC2">
        <w:rPr>
          <w:rFonts w:ascii="宋体" w:hAnsi="宋体"/>
          <w:szCs w:val="21"/>
        </w:rPr>
        <w:t xml:space="preserve"> B.</w:t>
      </w:r>
      <w:r w:rsidRPr="00646EC2">
        <w:rPr>
          <w:rFonts w:ascii="宋体" w:hAnsi="宋体" w:hint="eastAsia"/>
          <w:szCs w:val="21"/>
        </w:rPr>
        <w:t>记小过</w:t>
      </w:r>
      <w:r w:rsidRPr="00646EC2">
        <w:rPr>
          <w:rFonts w:ascii="宋体" w:hAnsi="宋体"/>
          <w:szCs w:val="21"/>
        </w:rPr>
        <w:t xml:space="preserve"> C.</w:t>
      </w:r>
      <w:r w:rsidRPr="00646EC2">
        <w:rPr>
          <w:rFonts w:ascii="宋体" w:hAnsi="宋体" w:hint="eastAsia"/>
          <w:szCs w:val="21"/>
        </w:rPr>
        <w:t>取消安置资格</w:t>
      </w:r>
      <w:r w:rsidRPr="00646EC2">
        <w:rPr>
          <w:rFonts w:ascii="宋体" w:hAnsi="宋体"/>
          <w:szCs w:val="21"/>
        </w:rPr>
        <w:t xml:space="preserve"> D.</w:t>
      </w:r>
      <w:r w:rsidRPr="00646EC2">
        <w:rPr>
          <w:rFonts w:ascii="宋体" w:hAnsi="宋体" w:hint="eastAsia"/>
          <w:szCs w:val="21"/>
        </w:rPr>
        <w:t>口头警告</w:t>
      </w:r>
    </w:p>
    <w:p w:rsidR="00A44213" w:rsidRPr="00646EC2" w:rsidRDefault="00A44213" w:rsidP="00011FE8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3.</w:t>
      </w:r>
      <w:r w:rsidRPr="00646EC2">
        <w:rPr>
          <w:rFonts w:ascii="宋体" w:hAnsi="宋体" w:cs="Tahoma"/>
          <w:kern w:val="0"/>
          <w:szCs w:val="21"/>
        </w:rPr>
        <w:t xml:space="preserve"> </w:t>
      </w:r>
      <w:r w:rsidRPr="00646EC2">
        <w:rPr>
          <w:rFonts w:ascii="宋体" w:hAnsi="宋体" w:hint="eastAsia"/>
          <w:szCs w:val="21"/>
        </w:rPr>
        <w:t>国防教育的对象是</w:t>
      </w:r>
      <w:r w:rsidRPr="00646EC2">
        <w:rPr>
          <w:rFonts w:ascii="宋体" w:hAnsi="宋体"/>
          <w:szCs w:val="21"/>
        </w:rPr>
        <w:t>( C )</w:t>
      </w:r>
      <w:r w:rsidRPr="00646EC2">
        <w:rPr>
          <w:rFonts w:ascii="宋体" w:hAnsi="宋体" w:hint="eastAsia"/>
          <w:szCs w:val="21"/>
        </w:rPr>
        <w:t>｡</w:t>
      </w:r>
    </w:p>
    <w:p w:rsidR="00A44213" w:rsidRPr="00646EC2" w:rsidRDefault="00A44213" w:rsidP="00011FE8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学生</w:t>
      </w:r>
      <w:r w:rsidRPr="00646EC2">
        <w:rPr>
          <w:rFonts w:ascii="宋体"/>
          <w:szCs w:val="21"/>
        </w:rPr>
        <w:t>  </w:t>
      </w:r>
      <w:r w:rsidRPr="00646EC2">
        <w:rPr>
          <w:rFonts w:ascii="宋体" w:hAnsi="宋体"/>
          <w:szCs w:val="21"/>
        </w:rPr>
        <w:t xml:space="preserve"> B</w:t>
      </w:r>
      <w:r w:rsidRPr="00646EC2">
        <w:rPr>
          <w:rFonts w:ascii="宋体" w:hAnsi="宋体" w:hint="eastAsia"/>
          <w:szCs w:val="21"/>
        </w:rPr>
        <w:t>､高校学生</w:t>
      </w:r>
      <w:r w:rsidRPr="00646EC2">
        <w:rPr>
          <w:rFonts w:ascii="宋体"/>
          <w:szCs w:val="21"/>
        </w:rPr>
        <w:t>   </w:t>
      </w:r>
      <w:r w:rsidRPr="00646EC2">
        <w:rPr>
          <w:rFonts w:ascii="宋体" w:hAnsi="宋体"/>
          <w:szCs w:val="21"/>
        </w:rPr>
        <w:t xml:space="preserve"> C</w:t>
      </w:r>
      <w:r w:rsidRPr="00646EC2">
        <w:rPr>
          <w:rFonts w:ascii="宋体" w:hAnsi="宋体" w:hint="eastAsia"/>
          <w:szCs w:val="21"/>
        </w:rPr>
        <w:t>､全体公民</w:t>
      </w:r>
      <w:r w:rsidRPr="00646EC2">
        <w:rPr>
          <w:rFonts w:ascii="宋体"/>
          <w:szCs w:val="21"/>
        </w:rPr>
        <w:t>   </w:t>
      </w:r>
      <w:r w:rsidRPr="00646EC2">
        <w:rPr>
          <w:rFonts w:ascii="宋体" w:hAnsi="宋体"/>
          <w:szCs w:val="21"/>
        </w:rPr>
        <w:t xml:space="preserve"> D</w:t>
      </w:r>
      <w:r w:rsidRPr="00646EC2">
        <w:rPr>
          <w:rFonts w:ascii="宋体" w:hAnsi="宋体" w:hint="eastAsia"/>
          <w:szCs w:val="21"/>
        </w:rPr>
        <w:t>､符合征兵条件的人</w:t>
      </w:r>
    </w:p>
    <w:p w:rsidR="00A44213" w:rsidRPr="00646EC2" w:rsidRDefault="00A44213" w:rsidP="00011FE8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4.</w:t>
      </w:r>
      <w:r w:rsidRPr="00646EC2">
        <w:rPr>
          <w:rFonts w:ascii="宋体" w:hAnsi="宋体" w:cs="Tahoma"/>
          <w:kern w:val="0"/>
          <w:szCs w:val="21"/>
        </w:rPr>
        <w:t xml:space="preserve"> </w:t>
      </w:r>
      <w:r w:rsidRPr="00646EC2">
        <w:rPr>
          <w:rFonts w:ascii="宋体" w:hAnsi="宋体" w:hint="eastAsia"/>
          <w:szCs w:val="21"/>
        </w:rPr>
        <w:t>中国人民解放军现设有</w:t>
      </w:r>
      <w:r w:rsidRPr="00646EC2">
        <w:rPr>
          <w:rFonts w:ascii="宋体" w:hAnsi="宋体"/>
          <w:szCs w:val="21"/>
        </w:rPr>
        <w:t>(C  )</w:t>
      </w:r>
      <w:proofErr w:type="gramStart"/>
      <w:r w:rsidRPr="00646EC2">
        <w:rPr>
          <w:rFonts w:ascii="宋体" w:hAnsi="宋体" w:hint="eastAsia"/>
          <w:szCs w:val="21"/>
        </w:rPr>
        <w:t>个</w:t>
      </w:r>
      <w:proofErr w:type="gramEnd"/>
      <w:r w:rsidRPr="00646EC2">
        <w:rPr>
          <w:rFonts w:ascii="宋体" w:hAnsi="宋体" w:hint="eastAsia"/>
          <w:szCs w:val="21"/>
        </w:rPr>
        <w:t>大军区</w:t>
      </w:r>
    </w:p>
    <w:p w:rsidR="00A44213" w:rsidRPr="00646EC2" w:rsidRDefault="00A44213" w:rsidP="00011FE8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A.5     B</w:t>
      </w:r>
      <w:r w:rsidRPr="00646EC2">
        <w:rPr>
          <w:rFonts w:ascii="宋体" w:hAnsi="宋体" w:hint="eastAsia"/>
          <w:szCs w:val="21"/>
        </w:rPr>
        <w:t>､</w:t>
      </w:r>
      <w:r w:rsidRPr="00646EC2">
        <w:rPr>
          <w:rFonts w:ascii="宋体" w:hAnsi="宋体"/>
          <w:szCs w:val="21"/>
        </w:rPr>
        <w:t>6     C</w:t>
      </w:r>
      <w:r w:rsidRPr="00646EC2">
        <w:rPr>
          <w:rFonts w:ascii="宋体" w:hAnsi="宋体" w:hint="eastAsia"/>
          <w:szCs w:val="21"/>
        </w:rPr>
        <w:t>､</w:t>
      </w:r>
      <w:r w:rsidRPr="00646EC2">
        <w:rPr>
          <w:rFonts w:ascii="宋体" w:hAnsi="宋体"/>
          <w:szCs w:val="21"/>
        </w:rPr>
        <w:t>7  D</w:t>
      </w:r>
      <w:r w:rsidRPr="00646EC2">
        <w:rPr>
          <w:rFonts w:ascii="宋体" w:hAnsi="宋体" w:hint="eastAsia"/>
          <w:szCs w:val="21"/>
        </w:rPr>
        <w:t>､</w:t>
      </w:r>
      <w:r w:rsidRPr="00646EC2">
        <w:rPr>
          <w:rFonts w:ascii="宋体" w:hAnsi="宋体"/>
          <w:szCs w:val="21"/>
        </w:rPr>
        <w:t>8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5.</w:t>
      </w:r>
      <w:r w:rsidRPr="00646EC2">
        <w:rPr>
          <w:rFonts w:ascii="宋体" w:hAnsi="宋体" w:cs="Tahoma"/>
          <w:kern w:val="0"/>
          <w:szCs w:val="21"/>
        </w:rPr>
        <w:t xml:space="preserve"> </w:t>
      </w:r>
      <w:r w:rsidRPr="00646EC2">
        <w:rPr>
          <w:rFonts w:ascii="宋体" w:hAnsi="宋体" w:hint="eastAsia"/>
          <w:szCs w:val="21"/>
        </w:rPr>
        <w:t>中国人民解放军海军成立于</w:t>
      </w:r>
      <w:r w:rsidRPr="00646EC2">
        <w:rPr>
          <w:rFonts w:ascii="宋体" w:hAnsi="宋体"/>
          <w:szCs w:val="21"/>
        </w:rPr>
        <w:t>( A )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A.1949</w:t>
      </w:r>
      <w:r w:rsidRPr="00646EC2">
        <w:rPr>
          <w:rFonts w:ascii="宋体" w:hAnsi="宋体" w:hint="eastAsia"/>
          <w:szCs w:val="21"/>
        </w:rPr>
        <w:t>年</w:t>
      </w:r>
      <w:r w:rsidRPr="00646EC2">
        <w:rPr>
          <w:rFonts w:ascii="宋体"/>
          <w:szCs w:val="21"/>
        </w:rPr>
        <w:t>    </w:t>
      </w:r>
      <w:r w:rsidRPr="00646EC2">
        <w:rPr>
          <w:rFonts w:ascii="宋体" w:hAnsi="宋体"/>
          <w:szCs w:val="21"/>
        </w:rPr>
        <w:t xml:space="preserve"> B.1950</w:t>
      </w:r>
      <w:r w:rsidRPr="00646EC2">
        <w:rPr>
          <w:rFonts w:ascii="宋体" w:hAnsi="宋体" w:hint="eastAsia"/>
          <w:szCs w:val="21"/>
        </w:rPr>
        <w:t>年</w:t>
      </w:r>
      <w:r w:rsidRPr="00646EC2">
        <w:rPr>
          <w:rFonts w:ascii="宋体"/>
          <w:szCs w:val="21"/>
        </w:rPr>
        <w:t>  </w:t>
      </w:r>
      <w:r w:rsidRPr="00646EC2">
        <w:rPr>
          <w:rFonts w:ascii="宋体" w:hAnsi="宋体"/>
          <w:szCs w:val="21"/>
        </w:rPr>
        <w:t xml:space="preserve"> C.1951</w:t>
      </w:r>
      <w:r w:rsidRPr="00646EC2">
        <w:rPr>
          <w:rFonts w:ascii="宋体" w:hAnsi="宋体" w:hint="eastAsia"/>
          <w:szCs w:val="21"/>
        </w:rPr>
        <w:t>年</w:t>
      </w:r>
      <w:r w:rsidRPr="00646EC2">
        <w:rPr>
          <w:rFonts w:ascii="宋体" w:hAnsi="宋体"/>
          <w:szCs w:val="21"/>
        </w:rPr>
        <w:t xml:space="preserve">  D.1952</w:t>
      </w:r>
      <w:r w:rsidRPr="00646EC2">
        <w:rPr>
          <w:rFonts w:ascii="宋体" w:hAnsi="宋体" w:hint="eastAsia"/>
          <w:szCs w:val="21"/>
        </w:rPr>
        <w:t>年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6.</w:t>
      </w:r>
      <w:r w:rsidRPr="00646EC2">
        <w:rPr>
          <w:rFonts w:ascii="宋体" w:hAnsi="宋体" w:hint="eastAsia"/>
          <w:szCs w:val="21"/>
        </w:rPr>
        <w:t>我们国家的海洋国土面积是</w:t>
      </w:r>
      <w:r w:rsidRPr="00646EC2">
        <w:rPr>
          <w:rFonts w:ascii="宋体" w:hAnsi="宋体"/>
          <w:szCs w:val="21"/>
        </w:rPr>
        <w:t>(B )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lastRenderedPageBreak/>
        <w:t>A</w:t>
      </w:r>
      <w:r w:rsidRPr="00646EC2">
        <w:rPr>
          <w:rFonts w:ascii="宋体" w:hAnsi="宋体" w:hint="eastAsia"/>
          <w:szCs w:val="21"/>
        </w:rPr>
        <w:t>､</w:t>
      </w:r>
      <w:r w:rsidRPr="00646EC2">
        <w:rPr>
          <w:rFonts w:ascii="宋体" w:hAnsi="宋体"/>
          <w:szCs w:val="21"/>
        </w:rPr>
        <w:t>960</w:t>
      </w:r>
      <w:r w:rsidRPr="00646EC2">
        <w:rPr>
          <w:rFonts w:ascii="宋体" w:hAnsi="宋体" w:hint="eastAsia"/>
          <w:szCs w:val="21"/>
        </w:rPr>
        <w:t>万平方千米</w:t>
      </w:r>
      <w:r w:rsidRPr="00646EC2">
        <w:rPr>
          <w:rFonts w:ascii="宋体" w:hAnsi="宋体"/>
          <w:szCs w:val="21"/>
        </w:rPr>
        <w:t>;                     B</w:t>
      </w:r>
      <w:r w:rsidRPr="00646EC2">
        <w:rPr>
          <w:rFonts w:ascii="宋体" w:hAnsi="宋体" w:hint="eastAsia"/>
          <w:szCs w:val="21"/>
        </w:rPr>
        <w:t>､</w:t>
      </w:r>
      <w:r w:rsidRPr="00646EC2">
        <w:rPr>
          <w:rFonts w:ascii="宋体" w:hAnsi="宋体"/>
          <w:szCs w:val="21"/>
        </w:rPr>
        <w:t>300</w:t>
      </w:r>
      <w:r w:rsidRPr="00646EC2">
        <w:rPr>
          <w:rFonts w:ascii="宋体" w:hAnsi="宋体" w:hint="eastAsia"/>
          <w:szCs w:val="21"/>
        </w:rPr>
        <w:t>万平方千米</w:t>
      </w:r>
      <w:r w:rsidRPr="00646EC2">
        <w:rPr>
          <w:rFonts w:ascii="宋体" w:hAnsi="宋体"/>
          <w:szCs w:val="21"/>
        </w:rPr>
        <w:t>;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C</w:t>
      </w:r>
      <w:r w:rsidRPr="00646EC2">
        <w:rPr>
          <w:rFonts w:ascii="宋体" w:hAnsi="宋体" w:hint="eastAsia"/>
          <w:szCs w:val="21"/>
        </w:rPr>
        <w:t>､</w:t>
      </w:r>
      <w:r w:rsidRPr="00646EC2">
        <w:rPr>
          <w:rFonts w:ascii="宋体" w:hAnsi="宋体"/>
          <w:szCs w:val="21"/>
        </w:rPr>
        <w:t>1260</w:t>
      </w:r>
      <w:r w:rsidRPr="00646EC2">
        <w:rPr>
          <w:rFonts w:ascii="宋体" w:hAnsi="宋体" w:hint="eastAsia"/>
          <w:szCs w:val="21"/>
        </w:rPr>
        <w:t>万平方千米</w:t>
      </w:r>
      <w:r w:rsidRPr="00646EC2">
        <w:rPr>
          <w:rFonts w:ascii="宋体" w:hAnsi="宋体"/>
          <w:szCs w:val="21"/>
        </w:rPr>
        <w:t>;                    D</w:t>
      </w:r>
      <w:r w:rsidRPr="00646EC2">
        <w:rPr>
          <w:rFonts w:ascii="宋体" w:hAnsi="宋体" w:hint="eastAsia"/>
          <w:szCs w:val="21"/>
        </w:rPr>
        <w:t>､</w:t>
      </w:r>
      <w:r w:rsidRPr="00646EC2">
        <w:rPr>
          <w:rFonts w:ascii="宋体" w:hAnsi="宋体"/>
          <w:szCs w:val="21"/>
        </w:rPr>
        <w:t>43</w:t>
      </w:r>
      <w:r w:rsidRPr="00646EC2">
        <w:rPr>
          <w:rFonts w:ascii="宋体" w:hAnsi="宋体" w:hint="eastAsia"/>
          <w:szCs w:val="21"/>
        </w:rPr>
        <w:t>万平方千米</w:t>
      </w:r>
    </w:p>
    <w:p w:rsidR="00A44213" w:rsidRPr="00646EC2" w:rsidRDefault="00A44213" w:rsidP="0066187D">
      <w:pPr>
        <w:rPr>
          <w:rFonts w:ascii="宋体" w:cs="Tahoma"/>
          <w:szCs w:val="21"/>
        </w:rPr>
      </w:pPr>
      <w:r w:rsidRPr="00646EC2">
        <w:rPr>
          <w:rFonts w:ascii="宋体" w:hAnsi="宋体" w:cs="Tahoma"/>
          <w:szCs w:val="21"/>
        </w:rPr>
        <w:t>7</w:t>
      </w:r>
      <w:r w:rsidRPr="00646EC2">
        <w:rPr>
          <w:rFonts w:ascii="宋体" w:hAnsi="宋体" w:cs="Tahoma" w:hint="eastAsia"/>
          <w:szCs w:val="21"/>
        </w:rPr>
        <w:t>下列哪个朝代对长城陆续加工增修并逐渐改建成最接近今天的面貌｡</w:t>
      </w:r>
      <w:r w:rsidRPr="00646EC2">
        <w:rPr>
          <w:rFonts w:ascii="宋体" w:hAnsi="宋体" w:cs="Tahoma"/>
          <w:szCs w:val="21"/>
        </w:rPr>
        <w:t xml:space="preserve">(B ) </w:t>
      </w:r>
      <w:r w:rsidRPr="00646EC2">
        <w:rPr>
          <w:rFonts w:ascii="宋体" w:hAnsi="宋体" w:cs="Tahoma"/>
          <w:szCs w:val="21"/>
        </w:rPr>
        <w:br/>
        <w:t xml:space="preserve">A </w:t>
      </w:r>
      <w:r w:rsidRPr="00646EC2">
        <w:rPr>
          <w:rFonts w:ascii="宋体" w:hAnsi="宋体" w:cs="Tahoma" w:hint="eastAsia"/>
          <w:szCs w:val="21"/>
        </w:rPr>
        <w:t>宋朝</w:t>
      </w:r>
      <w:r w:rsidRPr="00646EC2">
        <w:rPr>
          <w:rFonts w:ascii="宋体" w:hAnsi="宋体" w:cs="Tahoma"/>
          <w:szCs w:val="21"/>
        </w:rPr>
        <w:t xml:space="preserve"> B </w:t>
      </w:r>
      <w:r w:rsidRPr="00646EC2">
        <w:rPr>
          <w:rFonts w:ascii="宋体" w:hAnsi="宋体" w:cs="Tahoma" w:hint="eastAsia"/>
          <w:szCs w:val="21"/>
        </w:rPr>
        <w:t>明朝</w:t>
      </w:r>
      <w:r w:rsidRPr="00646EC2">
        <w:rPr>
          <w:rFonts w:ascii="宋体" w:hAnsi="宋体" w:cs="Tahoma"/>
          <w:szCs w:val="21"/>
        </w:rPr>
        <w:t xml:space="preserve"> C </w:t>
      </w:r>
      <w:r w:rsidRPr="00646EC2">
        <w:rPr>
          <w:rFonts w:ascii="宋体" w:hAnsi="宋体" w:cs="Tahoma" w:hint="eastAsia"/>
          <w:szCs w:val="21"/>
        </w:rPr>
        <w:t>唐朝</w:t>
      </w:r>
      <w:r w:rsidRPr="00646EC2">
        <w:rPr>
          <w:rFonts w:ascii="宋体" w:hAnsi="宋体" w:cs="Tahoma"/>
          <w:szCs w:val="21"/>
        </w:rPr>
        <w:t xml:space="preserve"> D </w:t>
      </w:r>
      <w:r w:rsidRPr="00646EC2">
        <w:rPr>
          <w:rFonts w:ascii="宋体" w:hAnsi="宋体" w:cs="Tahoma" w:hint="eastAsia"/>
          <w:szCs w:val="21"/>
        </w:rPr>
        <w:t>清朝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8.</w:t>
      </w:r>
      <w:r w:rsidRPr="00646EC2">
        <w:rPr>
          <w:rFonts w:ascii="宋体" w:hAnsi="宋体" w:cs="Tahoma"/>
          <w:kern w:val="0"/>
          <w:szCs w:val="21"/>
        </w:rPr>
        <w:t xml:space="preserve"> </w:t>
      </w:r>
      <w:r w:rsidRPr="00646EC2">
        <w:rPr>
          <w:rFonts w:ascii="宋体" w:hAnsi="宋体" w:hint="eastAsia"/>
          <w:szCs w:val="21"/>
        </w:rPr>
        <w:t>鲜核问题六方会谈的六方指哪几个国家</w:t>
      </w:r>
      <w:r w:rsidRPr="00646EC2">
        <w:rPr>
          <w:rFonts w:ascii="宋体" w:hAnsi="宋体"/>
          <w:szCs w:val="21"/>
        </w:rPr>
        <w:t>?(</w:t>
      </w:r>
      <w:proofErr w:type="gramStart"/>
      <w:r w:rsidRPr="00646EC2">
        <w:rPr>
          <w:rFonts w:ascii="宋体" w:hAnsi="宋体"/>
          <w:szCs w:val="21"/>
        </w:rPr>
        <w:t>A  )</w:t>
      </w:r>
      <w:proofErr w:type="gramEnd"/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､朝鲜､美国､中国､韩国､俄罗斯和日本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B</w:t>
      </w:r>
      <w:r w:rsidRPr="00646EC2">
        <w:rPr>
          <w:rFonts w:ascii="宋体" w:hAnsi="宋体" w:hint="eastAsia"/>
          <w:szCs w:val="21"/>
        </w:rPr>
        <w:t>､朝鲜､美国､中国､印度､俄罗斯和日本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C</w:t>
      </w:r>
      <w:r w:rsidRPr="00646EC2">
        <w:rPr>
          <w:rFonts w:ascii="宋体" w:hAnsi="宋体" w:hint="eastAsia"/>
          <w:szCs w:val="21"/>
        </w:rPr>
        <w:t>､韩国､美国､中国､印度､俄罗斯和日本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D</w:t>
      </w:r>
      <w:r w:rsidRPr="00646EC2">
        <w:rPr>
          <w:rFonts w:ascii="宋体" w:hAnsi="宋体" w:hint="eastAsia"/>
          <w:szCs w:val="21"/>
        </w:rPr>
        <w:t>､韩国､美国､中国､欧孟､俄罗斯和日本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9.</w:t>
      </w:r>
      <w:r w:rsidRPr="00646EC2">
        <w:rPr>
          <w:rFonts w:ascii="宋体" w:hAnsi="宋体" w:cs="Tahoma"/>
          <w:bCs/>
          <w:kern w:val="0"/>
          <w:szCs w:val="21"/>
        </w:rPr>
        <w:t xml:space="preserve"> </w:t>
      </w:r>
      <w:r w:rsidRPr="00646EC2">
        <w:rPr>
          <w:rFonts w:ascii="宋体" w:hAnsi="宋体" w:hint="eastAsia"/>
          <w:bCs/>
          <w:szCs w:val="21"/>
        </w:rPr>
        <w:t>在未来一段时间</w:t>
      </w:r>
      <w:r w:rsidRPr="00646EC2">
        <w:rPr>
          <w:rFonts w:ascii="宋体" w:hAnsi="宋体"/>
          <w:bCs/>
          <w:szCs w:val="21"/>
        </w:rPr>
        <w:t>,(B  )</w:t>
      </w:r>
      <w:r w:rsidRPr="00646EC2">
        <w:rPr>
          <w:rFonts w:ascii="宋体" w:hAnsi="宋体" w:hint="eastAsia"/>
          <w:bCs/>
          <w:szCs w:val="21"/>
        </w:rPr>
        <w:t>仍将是引发战争最根本的诱因｡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bCs/>
          <w:szCs w:val="21"/>
        </w:rPr>
        <w:t>A</w:t>
      </w:r>
      <w:r w:rsidRPr="00646EC2">
        <w:rPr>
          <w:rFonts w:ascii="宋体" w:hAnsi="宋体" w:hint="eastAsia"/>
          <w:bCs/>
          <w:szCs w:val="21"/>
        </w:rPr>
        <w:t>､经济</w:t>
      </w:r>
      <w:r w:rsidRPr="00646EC2">
        <w:rPr>
          <w:rFonts w:ascii="宋体"/>
          <w:bCs/>
          <w:szCs w:val="21"/>
        </w:rPr>
        <w:t>          </w:t>
      </w:r>
      <w:r w:rsidRPr="00646EC2">
        <w:rPr>
          <w:rFonts w:ascii="宋体" w:hAnsi="宋体"/>
          <w:bCs/>
          <w:szCs w:val="21"/>
        </w:rPr>
        <w:t xml:space="preserve"> B</w:t>
      </w:r>
      <w:r w:rsidRPr="00646EC2">
        <w:rPr>
          <w:rFonts w:ascii="宋体" w:hAnsi="宋体" w:hint="eastAsia"/>
          <w:bCs/>
          <w:szCs w:val="21"/>
        </w:rPr>
        <w:t>､政治</w:t>
      </w:r>
      <w:r w:rsidRPr="00646EC2">
        <w:rPr>
          <w:rFonts w:ascii="宋体"/>
          <w:bCs/>
          <w:szCs w:val="21"/>
        </w:rPr>
        <w:t>         </w:t>
      </w:r>
      <w:r w:rsidRPr="00646EC2">
        <w:rPr>
          <w:rFonts w:ascii="宋体" w:hAnsi="宋体"/>
          <w:bCs/>
          <w:szCs w:val="21"/>
        </w:rPr>
        <w:t xml:space="preserve"> C</w:t>
      </w:r>
      <w:r w:rsidRPr="00646EC2">
        <w:rPr>
          <w:rFonts w:ascii="宋体" w:hAnsi="宋体" w:hint="eastAsia"/>
          <w:bCs/>
          <w:szCs w:val="21"/>
        </w:rPr>
        <w:t>､科技</w:t>
      </w:r>
      <w:r w:rsidRPr="00646EC2">
        <w:rPr>
          <w:rFonts w:ascii="宋体"/>
          <w:bCs/>
          <w:szCs w:val="21"/>
        </w:rPr>
        <w:t>         </w:t>
      </w:r>
      <w:r w:rsidRPr="00646EC2">
        <w:rPr>
          <w:rFonts w:ascii="宋体" w:hAnsi="宋体"/>
          <w:bCs/>
          <w:szCs w:val="21"/>
        </w:rPr>
        <w:t xml:space="preserve"> D</w:t>
      </w:r>
      <w:r w:rsidRPr="00646EC2">
        <w:rPr>
          <w:rFonts w:ascii="宋体" w:hAnsi="宋体" w:hint="eastAsia"/>
          <w:bCs/>
          <w:szCs w:val="21"/>
        </w:rPr>
        <w:t>､军事</w:t>
      </w:r>
    </w:p>
    <w:p w:rsidR="00A44213" w:rsidRPr="00646EC2" w:rsidRDefault="00A44213" w:rsidP="0066187D">
      <w:pPr>
        <w:rPr>
          <w:rFonts w:ascii="宋体"/>
          <w:szCs w:val="21"/>
        </w:rPr>
      </w:pP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12</w:t>
      </w:r>
      <w:r w:rsidRPr="00646EC2">
        <w:rPr>
          <w:rFonts w:ascii="宋体" w:hAnsi="宋体" w:hint="eastAsia"/>
          <w:szCs w:val="21"/>
        </w:rPr>
        <w:t>分题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 xml:space="preserve">1. </w:t>
      </w:r>
      <w:r w:rsidRPr="00646EC2">
        <w:rPr>
          <w:rFonts w:ascii="宋体" w:hAnsi="宋体" w:hint="eastAsia"/>
          <w:szCs w:val="21"/>
        </w:rPr>
        <w:t>第二次世界大战中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被称为</w:t>
      </w:r>
      <w:r w:rsidRPr="00646EC2">
        <w:rPr>
          <w:rFonts w:ascii="宋体" w:hAnsi="宋体"/>
          <w:szCs w:val="21"/>
        </w:rPr>
        <w:t>"</w:t>
      </w:r>
      <w:r w:rsidRPr="00646EC2">
        <w:rPr>
          <w:rFonts w:ascii="宋体" w:hAnsi="宋体" w:hint="eastAsia"/>
          <w:szCs w:val="21"/>
        </w:rPr>
        <w:t>沙漠之狐</w:t>
      </w:r>
      <w:r w:rsidRPr="00646EC2">
        <w:rPr>
          <w:rFonts w:ascii="宋体" w:hAnsi="宋体"/>
          <w:szCs w:val="21"/>
        </w:rPr>
        <w:t>"</w:t>
      </w:r>
      <w:r w:rsidRPr="00646EC2">
        <w:rPr>
          <w:rFonts w:ascii="宋体" w:hAnsi="宋体" w:hint="eastAsia"/>
          <w:szCs w:val="21"/>
        </w:rPr>
        <w:t>的德军元帅是</w:t>
      </w:r>
      <w:r w:rsidRPr="00646EC2">
        <w:rPr>
          <w:rFonts w:ascii="宋体" w:hAnsi="宋体"/>
          <w:szCs w:val="21"/>
        </w:rPr>
        <w:t>( C)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､伦斯德</w:t>
      </w:r>
      <w:r w:rsidRPr="00646EC2">
        <w:rPr>
          <w:rFonts w:ascii="宋体" w:hAnsi="宋体"/>
          <w:szCs w:val="21"/>
        </w:rPr>
        <w:t xml:space="preserve">    B</w:t>
      </w:r>
      <w:r w:rsidRPr="00646EC2">
        <w:rPr>
          <w:rFonts w:ascii="宋体" w:hAnsi="宋体" w:hint="eastAsia"/>
          <w:szCs w:val="21"/>
        </w:rPr>
        <w:t>､曼斯泰因</w:t>
      </w:r>
      <w:r w:rsidRPr="00646EC2">
        <w:rPr>
          <w:rFonts w:ascii="宋体" w:hAnsi="宋体"/>
          <w:szCs w:val="21"/>
        </w:rPr>
        <w:t xml:space="preserve">     C</w:t>
      </w:r>
      <w:proofErr w:type="gramStart"/>
      <w:r w:rsidRPr="00646EC2">
        <w:rPr>
          <w:rFonts w:ascii="宋体" w:hAnsi="宋体" w:hint="eastAsia"/>
          <w:szCs w:val="21"/>
        </w:rPr>
        <w:t>､隆米尔</w:t>
      </w:r>
      <w:proofErr w:type="gramEnd"/>
      <w:r w:rsidRPr="00646EC2">
        <w:rPr>
          <w:rFonts w:ascii="宋体" w:hAnsi="宋体"/>
          <w:szCs w:val="21"/>
        </w:rPr>
        <w:t xml:space="preserve">     D</w:t>
      </w:r>
      <w:r w:rsidRPr="00646EC2">
        <w:rPr>
          <w:rFonts w:ascii="宋体" w:hAnsi="宋体" w:hint="eastAsia"/>
          <w:szCs w:val="21"/>
        </w:rPr>
        <w:t>､戈林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2.</w:t>
      </w:r>
      <w:r w:rsidRPr="00646EC2">
        <w:rPr>
          <w:rFonts w:ascii="宋体" w:hAnsi="宋体" w:cs="Arial"/>
          <w:szCs w:val="21"/>
        </w:rPr>
        <w:t xml:space="preserve"> </w:t>
      </w:r>
      <w:r w:rsidRPr="00646EC2">
        <w:rPr>
          <w:rFonts w:ascii="宋体" w:hAnsi="宋体" w:hint="eastAsia"/>
          <w:szCs w:val="21"/>
        </w:rPr>
        <w:t>第二次世界大战中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被称为</w:t>
      </w:r>
      <w:r w:rsidRPr="00646EC2">
        <w:rPr>
          <w:rFonts w:ascii="宋体" w:hint="eastAsia"/>
          <w:szCs w:val="21"/>
        </w:rPr>
        <w:t>“</w:t>
      </w:r>
      <w:r w:rsidRPr="00646EC2">
        <w:rPr>
          <w:rFonts w:ascii="宋体" w:hAnsi="宋体" w:hint="eastAsia"/>
          <w:szCs w:val="21"/>
        </w:rPr>
        <w:t>东方隆美尔</w:t>
      </w:r>
      <w:r w:rsidRPr="00646EC2">
        <w:rPr>
          <w:rFonts w:ascii="宋体" w:hint="eastAsia"/>
          <w:szCs w:val="21"/>
        </w:rPr>
        <w:t>”</w:t>
      </w:r>
      <w:r w:rsidRPr="00646EC2">
        <w:rPr>
          <w:rFonts w:ascii="宋体" w:hAnsi="宋体" w:hint="eastAsia"/>
          <w:szCs w:val="21"/>
        </w:rPr>
        <w:t>的中国将军是</w:t>
      </w:r>
      <w:r w:rsidRPr="00646EC2">
        <w:rPr>
          <w:rFonts w:ascii="宋体" w:hAnsi="宋体"/>
          <w:szCs w:val="21"/>
        </w:rPr>
        <w:t>(D)</w:t>
      </w:r>
    </w:p>
    <w:p w:rsidR="00A44213" w:rsidRPr="00646EC2" w:rsidRDefault="00A44213" w:rsidP="0066187D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､陈赓</w:t>
      </w:r>
      <w:r w:rsidRPr="00646EC2">
        <w:rPr>
          <w:rFonts w:ascii="宋体" w:hAnsi="宋体"/>
          <w:szCs w:val="21"/>
        </w:rPr>
        <w:t xml:space="preserve">     B</w:t>
      </w:r>
      <w:r w:rsidRPr="00646EC2">
        <w:rPr>
          <w:rFonts w:ascii="宋体" w:hAnsi="宋体" w:hint="eastAsia"/>
          <w:szCs w:val="21"/>
        </w:rPr>
        <w:t>､白崇禧</w:t>
      </w:r>
      <w:r w:rsidRPr="00646EC2">
        <w:rPr>
          <w:rFonts w:ascii="宋体" w:hAnsi="宋体"/>
          <w:szCs w:val="21"/>
        </w:rPr>
        <w:t xml:space="preserve">       C</w:t>
      </w:r>
      <w:r w:rsidRPr="00646EC2">
        <w:rPr>
          <w:rFonts w:ascii="宋体" w:hAnsi="宋体" w:hint="eastAsia"/>
          <w:szCs w:val="21"/>
        </w:rPr>
        <w:t>､林彪</w:t>
      </w:r>
      <w:r w:rsidRPr="00646EC2">
        <w:rPr>
          <w:rFonts w:ascii="宋体" w:hAnsi="宋体"/>
          <w:szCs w:val="21"/>
        </w:rPr>
        <w:t xml:space="preserve">      D</w:t>
      </w:r>
      <w:r w:rsidRPr="00646EC2">
        <w:rPr>
          <w:rFonts w:ascii="宋体" w:hAnsi="宋体" w:hint="eastAsia"/>
          <w:szCs w:val="21"/>
        </w:rPr>
        <w:t>､孙立人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 xml:space="preserve">3. </w:t>
      </w:r>
      <w:r w:rsidRPr="00646EC2">
        <w:rPr>
          <w:rFonts w:ascii="宋体" w:hAnsi="宋体" w:hint="eastAsia"/>
          <w:szCs w:val="21"/>
        </w:rPr>
        <w:t>“毛泽东军事思想</w:t>
      </w:r>
      <w:r w:rsidRPr="00646EC2">
        <w:rPr>
          <w:rFonts w:ascii="宋体" w:hint="eastAsia"/>
          <w:szCs w:val="21"/>
        </w:rPr>
        <w:t>”</w:t>
      </w:r>
      <w:r w:rsidRPr="00646EC2">
        <w:rPr>
          <w:rFonts w:ascii="宋体" w:hAnsi="宋体" w:hint="eastAsia"/>
          <w:szCs w:val="21"/>
        </w:rPr>
        <w:t>这一概念是在</w:t>
      </w:r>
      <w:r w:rsidRPr="00646EC2">
        <w:rPr>
          <w:rFonts w:ascii="宋体" w:hAnsi="宋体"/>
          <w:szCs w:val="21"/>
        </w:rPr>
        <w:t>(  B  )</w:t>
      </w:r>
      <w:r w:rsidRPr="00646EC2">
        <w:rPr>
          <w:rFonts w:ascii="宋体" w:hAnsi="宋体" w:hint="eastAsia"/>
          <w:szCs w:val="21"/>
        </w:rPr>
        <w:t>上首次提出来的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､党的一大</w:t>
      </w:r>
      <w:r w:rsidRPr="00646EC2">
        <w:rPr>
          <w:rFonts w:ascii="宋体" w:hAnsi="宋体"/>
          <w:szCs w:val="21"/>
        </w:rPr>
        <w:t xml:space="preserve">               B</w:t>
      </w:r>
      <w:r w:rsidRPr="00646EC2">
        <w:rPr>
          <w:rFonts w:ascii="宋体" w:hAnsi="宋体" w:hint="eastAsia"/>
          <w:szCs w:val="21"/>
        </w:rPr>
        <w:t>､党的七大</w:t>
      </w:r>
      <w:r w:rsidRPr="00646EC2">
        <w:rPr>
          <w:rFonts w:ascii="宋体" w:hAnsi="宋体"/>
          <w:szCs w:val="21"/>
        </w:rPr>
        <w:t xml:space="preserve">   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C</w:t>
      </w:r>
      <w:r w:rsidRPr="00646EC2">
        <w:rPr>
          <w:rFonts w:ascii="宋体" w:hAnsi="宋体" w:hint="eastAsia"/>
          <w:szCs w:val="21"/>
        </w:rPr>
        <w:t>､党的八大</w:t>
      </w:r>
      <w:r w:rsidRPr="00646EC2">
        <w:rPr>
          <w:rFonts w:ascii="宋体" w:hAnsi="宋体"/>
          <w:szCs w:val="21"/>
        </w:rPr>
        <w:t xml:space="preserve">               D</w:t>
      </w:r>
      <w:r w:rsidRPr="00646EC2">
        <w:rPr>
          <w:rFonts w:ascii="宋体" w:hAnsi="宋体" w:hint="eastAsia"/>
          <w:szCs w:val="21"/>
        </w:rPr>
        <w:t>､党的九大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4. "</w:t>
      </w:r>
      <w:r w:rsidRPr="00646EC2">
        <w:rPr>
          <w:rFonts w:ascii="宋体" w:hAnsi="宋体" w:hint="eastAsia"/>
          <w:szCs w:val="21"/>
        </w:rPr>
        <w:t>战争就是战争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它要求有铁的纪律</w:t>
      </w:r>
      <w:r w:rsidRPr="00646EC2">
        <w:rPr>
          <w:rFonts w:ascii="宋体" w:hAnsi="宋体"/>
          <w:szCs w:val="21"/>
        </w:rPr>
        <w:t>".</w:t>
      </w:r>
      <w:r w:rsidRPr="00646EC2">
        <w:rPr>
          <w:rFonts w:ascii="宋体" w:hAnsi="宋体" w:hint="eastAsia"/>
          <w:szCs w:val="21"/>
        </w:rPr>
        <w:t>这句话是</w:t>
      </w:r>
      <w:r w:rsidRPr="00646EC2">
        <w:rPr>
          <w:rFonts w:ascii="宋体" w:hAnsi="宋体"/>
          <w:szCs w:val="21"/>
        </w:rPr>
        <w:t>(B)</w:t>
      </w:r>
      <w:r w:rsidRPr="00646EC2">
        <w:rPr>
          <w:rFonts w:ascii="宋体" w:hAnsi="宋体" w:hint="eastAsia"/>
          <w:szCs w:val="21"/>
        </w:rPr>
        <w:t>说的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恩格斯</w:t>
      </w:r>
      <w:r w:rsidRPr="00646EC2">
        <w:rPr>
          <w:rFonts w:ascii="宋体" w:hAnsi="宋体"/>
          <w:szCs w:val="21"/>
        </w:rPr>
        <w:t xml:space="preserve">   B</w:t>
      </w:r>
      <w:r w:rsidRPr="00646EC2">
        <w:rPr>
          <w:rFonts w:ascii="宋体" w:hAnsi="宋体" w:hint="eastAsia"/>
          <w:szCs w:val="21"/>
        </w:rPr>
        <w:t>列宁</w:t>
      </w:r>
      <w:r w:rsidRPr="00646EC2">
        <w:rPr>
          <w:rFonts w:ascii="宋体" w:hAnsi="宋体"/>
          <w:szCs w:val="21"/>
        </w:rPr>
        <w:t xml:space="preserve">    C</w:t>
      </w:r>
      <w:r w:rsidRPr="00646EC2">
        <w:rPr>
          <w:rFonts w:ascii="宋体" w:hAnsi="宋体" w:hint="eastAsia"/>
          <w:szCs w:val="21"/>
        </w:rPr>
        <w:t>斯大林</w:t>
      </w:r>
      <w:r w:rsidRPr="00646EC2">
        <w:rPr>
          <w:rFonts w:ascii="宋体" w:hAnsi="宋体"/>
          <w:szCs w:val="21"/>
        </w:rPr>
        <w:t xml:space="preserve">   D</w:t>
      </w:r>
      <w:r w:rsidRPr="00646EC2">
        <w:rPr>
          <w:rFonts w:ascii="宋体" w:hAnsi="宋体" w:hint="eastAsia"/>
          <w:szCs w:val="21"/>
        </w:rPr>
        <w:t>毛泽东</w:t>
      </w:r>
      <w:r w:rsidRPr="00646EC2">
        <w:rPr>
          <w:rFonts w:ascii="宋体" w:hAnsi="宋体"/>
          <w:szCs w:val="21"/>
        </w:rPr>
        <w:t xml:space="preserve">  </w:t>
      </w:r>
      <w:r w:rsidRPr="00646EC2">
        <w:rPr>
          <w:rFonts w:ascii="宋体" w:hAnsi="宋体"/>
          <w:szCs w:val="21"/>
        </w:rPr>
        <w:br/>
        <w:t xml:space="preserve">5. </w:t>
      </w:r>
      <w:r w:rsidRPr="00646EC2">
        <w:rPr>
          <w:rFonts w:ascii="宋体" w:hAnsi="宋体" w:hint="eastAsia"/>
          <w:szCs w:val="21"/>
        </w:rPr>
        <w:t>英国的</w:t>
      </w:r>
      <w:r w:rsidRPr="00646EC2">
        <w:rPr>
          <w:rFonts w:ascii="宋体" w:hint="eastAsia"/>
          <w:szCs w:val="21"/>
        </w:rPr>
        <w:t>“</w:t>
      </w:r>
      <w:r w:rsidRPr="00646EC2">
        <w:rPr>
          <w:rFonts w:ascii="宋体" w:hAnsi="宋体" w:hint="eastAsia"/>
          <w:szCs w:val="21"/>
        </w:rPr>
        <w:t>鹞</w:t>
      </w:r>
      <w:r w:rsidRPr="00646EC2">
        <w:rPr>
          <w:rFonts w:ascii="宋体" w:hint="eastAsia"/>
          <w:szCs w:val="21"/>
        </w:rPr>
        <w:t>”</w:t>
      </w:r>
      <w:r w:rsidRPr="00646EC2">
        <w:rPr>
          <w:rFonts w:ascii="宋体" w:hAnsi="宋体" w:hint="eastAsia"/>
          <w:szCs w:val="21"/>
        </w:rPr>
        <w:t>式飞机最显著的特点是什么</w:t>
      </w:r>
      <w:r w:rsidRPr="00646EC2">
        <w:rPr>
          <w:rFonts w:ascii="宋体" w:hAnsi="宋体"/>
          <w:szCs w:val="21"/>
        </w:rPr>
        <w:t xml:space="preserve">?( C ) </w:t>
      </w:r>
      <w:r w:rsidRPr="00646EC2">
        <w:rPr>
          <w:rFonts w:ascii="宋体" w:hAnsi="宋体"/>
          <w:szCs w:val="21"/>
        </w:rPr>
        <w:br/>
        <w:t>A</w:t>
      </w:r>
      <w:r w:rsidRPr="00646EC2">
        <w:rPr>
          <w:rFonts w:ascii="宋体" w:hAnsi="宋体" w:hint="eastAsia"/>
          <w:szCs w:val="21"/>
        </w:rPr>
        <w:t>､续航能力强</w:t>
      </w:r>
      <w:r w:rsidRPr="00646EC2">
        <w:rPr>
          <w:rFonts w:ascii="宋体" w:hAnsi="宋体"/>
          <w:szCs w:val="21"/>
        </w:rPr>
        <w:t xml:space="preserve">    B</w:t>
      </w:r>
      <w:r w:rsidRPr="00646EC2">
        <w:rPr>
          <w:rFonts w:ascii="宋体" w:hAnsi="宋体" w:hint="eastAsia"/>
          <w:szCs w:val="21"/>
        </w:rPr>
        <w:t>､攻击能力强</w:t>
      </w:r>
      <w:r w:rsidRPr="00646EC2">
        <w:rPr>
          <w:rFonts w:ascii="宋体" w:hAnsi="宋体"/>
          <w:szCs w:val="21"/>
        </w:rPr>
        <w:t xml:space="preserve"> </w:t>
      </w:r>
      <w:r w:rsidRPr="00646EC2">
        <w:rPr>
          <w:rFonts w:ascii="宋体" w:hAnsi="宋体"/>
          <w:szCs w:val="21"/>
        </w:rPr>
        <w:br/>
        <w:t>C</w:t>
      </w:r>
      <w:r w:rsidRPr="00646EC2">
        <w:rPr>
          <w:rFonts w:ascii="宋体" w:hAnsi="宋体" w:hint="eastAsia"/>
          <w:szCs w:val="21"/>
        </w:rPr>
        <w:t>､垂直</w:t>
      </w:r>
      <w:r w:rsidRPr="00646EC2">
        <w:rPr>
          <w:rFonts w:ascii="宋体" w:hAnsi="宋体"/>
          <w:szCs w:val="21"/>
        </w:rPr>
        <w:t>/</w:t>
      </w:r>
      <w:r w:rsidRPr="00646EC2">
        <w:rPr>
          <w:rFonts w:ascii="宋体" w:hAnsi="宋体" w:hint="eastAsia"/>
          <w:szCs w:val="21"/>
        </w:rPr>
        <w:t>短距起降</w:t>
      </w:r>
      <w:r w:rsidRPr="00646EC2">
        <w:rPr>
          <w:rFonts w:ascii="宋体" w:hAnsi="宋体"/>
          <w:szCs w:val="21"/>
        </w:rPr>
        <w:t xml:space="preserve"> D</w:t>
      </w:r>
      <w:r w:rsidRPr="00646EC2">
        <w:rPr>
          <w:rFonts w:ascii="宋体" w:hAnsi="宋体" w:hint="eastAsia"/>
          <w:szCs w:val="21"/>
        </w:rPr>
        <w:t>､低空性能好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6. 1955</w:t>
      </w:r>
      <w:r w:rsidRPr="00646EC2">
        <w:rPr>
          <w:rFonts w:ascii="宋体" w:hAnsi="宋体" w:hint="eastAsia"/>
          <w:szCs w:val="21"/>
        </w:rPr>
        <w:t>年</w:t>
      </w:r>
      <w:r w:rsidRPr="00646EC2">
        <w:rPr>
          <w:rFonts w:ascii="宋体" w:hAnsi="宋体"/>
          <w:szCs w:val="21"/>
        </w:rPr>
        <w:t>1</w:t>
      </w:r>
      <w:r w:rsidRPr="00646EC2">
        <w:rPr>
          <w:rFonts w:ascii="宋体" w:hAnsi="宋体" w:hint="eastAsia"/>
          <w:szCs w:val="21"/>
        </w:rPr>
        <w:t>月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我军实施陆海空三军协同渡海登陆作战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解放了</w:t>
      </w:r>
      <w:proofErr w:type="gramStart"/>
      <w:r w:rsidRPr="00646EC2">
        <w:rPr>
          <w:rFonts w:ascii="宋体" w:hAnsi="宋体" w:hint="eastAsia"/>
          <w:szCs w:val="21"/>
        </w:rPr>
        <w:t>国民党军盘距</w:t>
      </w:r>
      <w:proofErr w:type="gramEnd"/>
      <w:r w:rsidRPr="00646EC2">
        <w:rPr>
          <w:rFonts w:ascii="宋体" w:hAnsi="宋体" w:hint="eastAsia"/>
          <w:szCs w:val="21"/>
        </w:rPr>
        <w:t>的</w:t>
      </w:r>
      <w:r w:rsidRPr="00646EC2">
        <w:rPr>
          <w:rFonts w:ascii="宋体" w:hAnsi="宋体"/>
          <w:szCs w:val="21"/>
        </w:rPr>
        <w:t xml:space="preserve">(B) 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b/>
          <w:szCs w:val="21"/>
        </w:rPr>
        <w:t xml:space="preserve">  </w:t>
      </w: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､大陈岛</w:t>
      </w:r>
      <w:r w:rsidRPr="00646EC2">
        <w:rPr>
          <w:rFonts w:ascii="宋体" w:hAnsi="宋体"/>
          <w:szCs w:val="21"/>
        </w:rPr>
        <w:t>;    B</w:t>
      </w:r>
      <w:r w:rsidRPr="00646EC2">
        <w:rPr>
          <w:rFonts w:ascii="宋体" w:hAnsi="宋体" w:hint="eastAsia"/>
          <w:szCs w:val="21"/>
        </w:rPr>
        <w:t>､</w:t>
      </w:r>
      <w:proofErr w:type="gramStart"/>
      <w:r w:rsidRPr="00646EC2">
        <w:rPr>
          <w:rFonts w:ascii="宋体" w:hAnsi="宋体" w:hint="eastAsia"/>
          <w:szCs w:val="21"/>
        </w:rPr>
        <w:t>一</w:t>
      </w:r>
      <w:proofErr w:type="gramEnd"/>
      <w:r w:rsidRPr="00646EC2">
        <w:rPr>
          <w:rFonts w:ascii="宋体" w:hAnsi="宋体" w:hint="eastAsia"/>
          <w:szCs w:val="21"/>
        </w:rPr>
        <w:t>江山岛</w:t>
      </w:r>
      <w:r w:rsidRPr="00646EC2">
        <w:rPr>
          <w:rFonts w:ascii="宋体" w:hAnsi="宋体"/>
          <w:szCs w:val="21"/>
        </w:rPr>
        <w:t>;    C</w:t>
      </w:r>
      <w:r w:rsidRPr="00646EC2">
        <w:rPr>
          <w:rFonts w:ascii="宋体" w:hAnsi="宋体" w:hint="eastAsia"/>
          <w:szCs w:val="21"/>
        </w:rPr>
        <w:t>､披山岛</w:t>
      </w:r>
      <w:r w:rsidRPr="00646EC2">
        <w:rPr>
          <w:rFonts w:ascii="宋体" w:hAnsi="宋体"/>
          <w:szCs w:val="21"/>
        </w:rPr>
        <w:t xml:space="preserve">   D</w:t>
      </w:r>
      <w:r w:rsidRPr="00646EC2">
        <w:rPr>
          <w:rFonts w:ascii="宋体" w:hAnsi="宋体" w:hint="eastAsia"/>
          <w:szCs w:val="21"/>
        </w:rPr>
        <w:t>､金门岛</w:t>
      </w:r>
    </w:p>
    <w:p w:rsidR="00A44213" w:rsidRPr="00646EC2" w:rsidRDefault="00A44213" w:rsidP="00D1095F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 xml:space="preserve">7. </w:t>
      </w:r>
      <w:r w:rsidRPr="00646EC2">
        <w:rPr>
          <w:rFonts w:ascii="宋体" w:hAnsi="宋体" w:hint="eastAsia"/>
          <w:szCs w:val="21"/>
        </w:rPr>
        <w:t>第一个与新中国建交的西方强国是</w:t>
      </w:r>
      <w:r w:rsidRPr="00646EC2">
        <w:rPr>
          <w:rFonts w:ascii="宋体" w:hAnsi="宋体"/>
          <w:szCs w:val="21"/>
        </w:rPr>
        <w:t>(B)</w:t>
      </w:r>
    </w:p>
    <w:p w:rsidR="00A44213" w:rsidRPr="00646EC2" w:rsidRDefault="00A44213" w:rsidP="0063231B">
      <w:pPr>
        <w:numPr>
          <w:ilvl w:val="0"/>
          <w:numId w:val="18"/>
        </w:numPr>
        <w:rPr>
          <w:rFonts w:ascii="宋体"/>
          <w:szCs w:val="21"/>
        </w:rPr>
      </w:pPr>
      <w:r w:rsidRPr="00646EC2">
        <w:rPr>
          <w:rFonts w:ascii="宋体" w:hAnsi="宋体" w:hint="eastAsia"/>
          <w:szCs w:val="21"/>
        </w:rPr>
        <w:t>英国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B. </w:t>
      </w:r>
      <w:r w:rsidRPr="00646EC2">
        <w:rPr>
          <w:rFonts w:ascii="宋体" w:hAnsi="宋体" w:hint="eastAsia"/>
          <w:szCs w:val="21"/>
        </w:rPr>
        <w:t>法国</w:t>
      </w:r>
      <w:r w:rsidRPr="00646EC2">
        <w:rPr>
          <w:rFonts w:ascii="宋体"/>
          <w:szCs w:val="21"/>
        </w:rPr>
        <w:tab/>
      </w:r>
      <w:r w:rsidRPr="00646EC2">
        <w:rPr>
          <w:rFonts w:ascii="宋体" w:hAnsi="宋体"/>
          <w:szCs w:val="21"/>
        </w:rPr>
        <w:t xml:space="preserve">C. </w:t>
      </w:r>
      <w:r w:rsidRPr="00646EC2">
        <w:rPr>
          <w:rFonts w:ascii="宋体" w:hAnsi="宋体" w:hint="eastAsia"/>
          <w:szCs w:val="21"/>
        </w:rPr>
        <w:t>联邦德国</w:t>
      </w:r>
      <w:r w:rsidRPr="00646EC2">
        <w:rPr>
          <w:rFonts w:ascii="宋体" w:hAnsi="宋体"/>
          <w:szCs w:val="21"/>
        </w:rPr>
        <w:t xml:space="preserve">  D.</w:t>
      </w:r>
      <w:r w:rsidRPr="00646EC2">
        <w:rPr>
          <w:rFonts w:ascii="宋体" w:hAnsi="宋体" w:hint="eastAsia"/>
          <w:szCs w:val="21"/>
        </w:rPr>
        <w:t>意大利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8. 1884</w:t>
      </w:r>
      <w:r w:rsidRPr="00646EC2">
        <w:rPr>
          <w:rFonts w:ascii="宋体" w:hAnsi="宋体" w:hint="eastAsia"/>
          <w:szCs w:val="21"/>
        </w:rPr>
        <w:t>年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率领中国军队在中法战争中取得镇南关</w:t>
      </w:r>
      <w:r w:rsidRPr="00646EC2">
        <w:rPr>
          <w:rFonts w:ascii="宋体" w:hAnsi="宋体"/>
          <w:szCs w:val="21"/>
        </w:rPr>
        <w:t>-</w:t>
      </w:r>
      <w:r w:rsidRPr="00646EC2">
        <w:rPr>
          <w:rFonts w:ascii="宋体" w:hAnsi="宋体" w:hint="eastAsia"/>
          <w:szCs w:val="21"/>
        </w:rPr>
        <w:t>谅山大捷的清军将领是</w:t>
      </w:r>
      <w:r w:rsidRPr="00646EC2">
        <w:rPr>
          <w:rFonts w:ascii="宋体" w:hAnsi="宋体"/>
          <w:szCs w:val="21"/>
        </w:rPr>
        <w:t>(C)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､左宗棠</w:t>
      </w:r>
      <w:r w:rsidRPr="00646EC2">
        <w:rPr>
          <w:rFonts w:ascii="宋体" w:hAnsi="宋体"/>
          <w:szCs w:val="21"/>
        </w:rPr>
        <w:t xml:space="preserve">        B</w:t>
      </w:r>
      <w:r w:rsidRPr="00646EC2">
        <w:rPr>
          <w:rFonts w:ascii="宋体" w:hAnsi="宋体" w:hint="eastAsia"/>
          <w:szCs w:val="21"/>
        </w:rPr>
        <w:t>､刘铭传</w:t>
      </w:r>
      <w:r w:rsidRPr="00646EC2">
        <w:rPr>
          <w:rFonts w:ascii="宋体" w:hAnsi="宋体"/>
          <w:szCs w:val="21"/>
        </w:rPr>
        <w:t xml:space="preserve">        C</w:t>
      </w:r>
      <w:r w:rsidRPr="00646EC2">
        <w:rPr>
          <w:rFonts w:ascii="宋体" w:hAnsi="宋体" w:hint="eastAsia"/>
          <w:szCs w:val="21"/>
        </w:rPr>
        <w:t>､冯子材</w:t>
      </w:r>
      <w:r w:rsidRPr="00646EC2">
        <w:rPr>
          <w:rFonts w:ascii="宋体" w:hAnsi="宋体"/>
          <w:szCs w:val="21"/>
        </w:rPr>
        <w:t xml:space="preserve">    D</w:t>
      </w:r>
      <w:r w:rsidRPr="00646EC2">
        <w:rPr>
          <w:rFonts w:ascii="宋体" w:hAnsi="宋体" w:hint="eastAsia"/>
          <w:szCs w:val="21"/>
        </w:rPr>
        <w:t>､刘永福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 xml:space="preserve">9. </w:t>
      </w:r>
      <w:r w:rsidRPr="00646EC2">
        <w:rPr>
          <w:rFonts w:ascii="宋体" w:hAnsi="宋体" w:hint="eastAsia"/>
          <w:szCs w:val="21"/>
        </w:rPr>
        <w:t>抗日战争中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指挥中国军队取得三次</w:t>
      </w:r>
      <w:r w:rsidRPr="00646EC2">
        <w:rPr>
          <w:rFonts w:ascii="宋体" w:hint="eastAsia"/>
          <w:szCs w:val="21"/>
        </w:rPr>
        <w:t>“</w:t>
      </w:r>
      <w:r w:rsidRPr="00646EC2">
        <w:rPr>
          <w:rFonts w:ascii="宋体" w:hAnsi="宋体" w:hint="eastAsia"/>
          <w:szCs w:val="21"/>
        </w:rPr>
        <w:t>长沙大捷</w:t>
      </w:r>
      <w:r w:rsidRPr="00646EC2">
        <w:rPr>
          <w:rFonts w:ascii="宋体" w:hint="eastAsia"/>
          <w:szCs w:val="21"/>
        </w:rPr>
        <w:t>”</w:t>
      </w:r>
      <w:r w:rsidRPr="00646EC2">
        <w:rPr>
          <w:rFonts w:ascii="宋体" w:hAnsi="宋体" w:hint="eastAsia"/>
          <w:szCs w:val="21"/>
        </w:rPr>
        <w:t>中国将领是</w:t>
      </w:r>
      <w:r w:rsidRPr="00646EC2">
        <w:rPr>
          <w:rFonts w:ascii="宋体" w:hAnsi="宋体"/>
          <w:szCs w:val="21"/>
        </w:rPr>
        <w:t>(A)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､薛岳</w:t>
      </w:r>
      <w:r w:rsidRPr="00646EC2">
        <w:rPr>
          <w:rFonts w:ascii="宋体" w:hAnsi="宋体"/>
          <w:szCs w:val="21"/>
        </w:rPr>
        <w:t xml:space="preserve">   B</w:t>
      </w:r>
      <w:r w:rsidRPr="00646EC2">
        <w:rPr>
          <w:rFonts w:ascii="宋体" w:hAnsi="宋体" w:hint="eastAsia"/>
          <w:szCs w:val="21"/>
        </w:rPr>
        <w:t>､李宗仁</w:t>
      </w:r>
      <w:r w:rsidRPr="00646EC2">
        <w:rPr>
          <w:rFonts w:ascii="宋体" w:hAnsi="宋体"/>
          <w:szCs w:val="21"/>
        </w:rPr>
        <w:t xml:space="preserve">   C</w:t>
      </w:r>
      <w:r w:rsidRPr="00646EC2">
        <w:rPr>
          <w:rFonts w:ascii="宋体" w:hAnsi="宋体" w:hint="eastAsia"/>
          <w:szCs w:val="21"/>
        </w:rPr>
        <w:t>､卫立煌</w:t>
      </w:r>
      <w:r w:rsidRPr="00646EC2">
        <w:rPr>
          <w:rFonts w:ascii="宋体" w:hAnsi="宋体"/>
          <w:szCs w:val="21"/>
        </w:rPr>
        <w:t xml:space="preserve">     D</w:t>
      </w:r>
      <w:r w:rsidRPr="00646EC2">
        <w:rPr>
          <w:rFonts w:ascii="宋体" w:hAnsi="宋体" w:hint="eastAsia"/>
          <w:szCs w:val="21"/>
        </w:rPr>
        <w:t>､黄维</w:t>
      </w:r>
    </w:p>
    <w:p w:rsidR="00A44213" w:rsidRPr="00646EC2" w:rsidRDefault="00A44213" w:rsidP="0063231B">
      <w:pPr>
        <w:rPr>
          <w:rFonts w:ascii="宋体"/>
          <w:szCs w:val="21"/>
        </w:rPr>
      </w:pP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16</w:t>
      </w:r>
      <w:r w:rsidRPr="00646EC2">
        <w:rPr>
          <w:rFonts w:ascii="宋体" w:hAnsi="宋体" w:hint="eastAsia"/>
          <w:szCs w:val="21"/>
        </w:rPr>
        <w:t>分题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1.</w:t>
      </w:r>
      <w:r w:rsidRPr="00646EC2">
        <w:rPr>
          <w:rFonts w:ascii="宋体" w:hAnsi="宋体" w:hint="eastAsia"/>
          <w:szCs w:val="21"/>
        </w:rPr>
        <w:t>台湾自古就是中国领土｡在二战胜利前夕的一次国际会议上曾明确提出</w:t>
      </w:r>
      <w:r w:rsidRPr="00646EC2">
        <w:rPr>
          <w:rFonts w:ascii="宋体" w:hAnsi="宋体"/>
          <w:szCs w:val="21"/>
        </w:rPr>
        <w:t>:</w:t>
      </w:r>
      <w:r w:rsidRPr="00646EC2">
        <w:rPr>
          <w:rFonts w:ascii="宋体" w:hAnsi="宋体" w:hint="eastAsia"/>
          <w:szCs w:val="21"/>
        </w:rPr>
        <w:t>“……三国之宗旨在剥削日本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自</w:t>
      </w:r>
      <w:r w:rsidRPr="00646EC2">
        <w:rPr>
          <w:rFonts w:ascii="宋体" w:hAnsi="宋体"/>
          <w:szCs w:val="21"/>
        </w:rPr>
        <w:t>1914</w:t>
      </w:r>
      <w:r w:rsidRPr="00646EC2">
        <w:rPr>
          <w:rFonts w:ascii="宋体" w:hAnsi="宋体" w:hint="eastAsia"/>
          <w:szCs w:val="21"/>
        </w:rPr>
        <w:t>年第一次世界大战开始以后在太平洋所夺得或占领之一切岛屿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在使日本所窃取中国之领土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例如满洲､台湾､澎湖列岛等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归还中国</w:t>
      </w:r>
      <w:r w:rsidRPr="00646EC2">
        <w:rPr>
          <w:rFonts w:ascii="宋体" w:hint="eastAsia"/>
          <w:szCs w:val="21"/>
        </w:rPr>
        <w:t>……”</w:t>
      </w:r>
      <w:r w:rsidRPr="00646EC2">
        <w:rPr>
          <w:rFonts w:ascii="宋体" w:hAnsi="宋体" w:hint="eastAsia"/>
          <w:szCs w:val="21"/>
        </w:rPr>
        <w:t>这段关于将台湾主权归还中国的文字摘自</w:t>
      </w:r>
      <w:r w:rsidRPr="00646EC2">
        <w:rPr>
          <w:rFonts w:ascii="宋体" w:hAnsi="宋体"/>
          <w:szCs w:val="21"/>
        </w:rPr>
        <w:t>(A)</w:t>
      </w:r>
      <w:r w:rsidRPr="00646EC2">
        <w:rPr>
          <w:rFonts w:ascii="宋体" w:hAnsi="宋体" w:hint="eastAsia"/>
          <w:szCs w:val="21"/>
        </w:rPr>
        <w:t>｡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A.</w:t>
      </w:r>
      <w:r w:rsidRPr="00646EC2">
        <w:rPr>
          <w:rFonts w:ascii="宋体" w:hAnsi="宋体" w:hint="eastAsia"/>
          <w:szCs w:val="21"/>
        </w:rPr>
        <w:t>《开罗宣言》</w:t>
      </w:r>
      <w:r w:rsidRPr="00646EC2">
        <w:rPr>
          <w:rFonts w:ascii="宋体"/>
          <w:szCs w:val="21"/>
        </w:rPr>
        <w:t>   </w:t>
      </w:r>
      <w:r w:rsidRPr="00646EC2">
        <w:rPr>
          <w:rFonts w:ascii="宋体" w:hAnsi="宋体"/>
          <w:szCs w:val="21"/>
        </w:rPr>
        <w:t xml:space="preserve"> B.</w:t>
      </w:r>
      <w:r w:rsidRPr="00646EC2">
        <w:rPr>
          <w:rFonts w:ascii="宋体" w:hAnsi="宋体" w:hint="eastAsia"/>
          <w:szCs w:val="21"/>
        </w:rPr>
        <w:t>《波茨坦公告》</w:t>
      </w:r>
      <w:r w:rsidRPr="00646EC2">
        <w:rPr>
          <w:rFonts w:ascii="宋体"/>
          <w:szCs w:val="21"/>
        </w:rPr>
        <w:t>   </w:t>
      </w:r>
      <w:r w:rsidRPr="00646EC2">
        <w:rPr>
          <w:rFonts w:ascii="宋体" w:hAnsi="宋体"/>
          <w:szCs w:val="21"/>
        </w:rPr>
        <w:t xml:space="preserve"> 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C.</w:t>
      </w:r>
      <w:r w:rsidRPr="00646EC2">
        <w:rPr>
          <w:rFonts w:ascii="宋体" w:hAnsi="宋体" w:hint="eastAsia"/>
          <w:szCs w:val="21"/>
        </w:rPr>
        <w:t>《雅尔塔协定》</w:t>
      </w:r>
      <w:r w:rsidRPr="00646EC2">
        <w:rPr>
          <w:rFonts w:ascii="宋体" w:hAnsi="宋体"/>
          <w:szCs w:val="21"/>
        </w:rPr>
        <w:t xml:space="preserve">     D</w:t>
      </w:r>
      <w:r w:rsidRPr="00646EC2">
        <w:rPr>
          <w:rFonts w:ascii="宋体" w:hAnsi="宋体" w:hint="eastAsia"/>
          <w:szCs w:val="21"/>
        </w:rPr>
        <w:t>､《联合国家共同宣言》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2.</w:t>
      </w:r>
      <w:r w:rsidRPr="00646EC2">
        <w:rPr>
          <w:rFonts w:ascii="宋体" w:hAnsi="宋体" w:hint="eastAsia"/>
          <w:szCs w:val="21"/>
        </w:rPr>
        <w:t>下列革命烈士均获</w:t>
      </w:r>
      <w:r w:rsidRPr="00646EC2">
        <w:rPr>
          <w:rFonts w:ascii="宋体" w:hint="eastAsia"/>
          <w:szCs w:val="21"/>
        </w:rPr>
        <w:t>“</w:t>
      </w:r>
      <w:r w:rsidRPr="00646EC2">
        <w:rPr>
          <w:rFonts w:ascii="宋体" w:hAnsi="宋体" w:hint="eastAsia"/>
          <w:szCs w:val="21"/>
        </w:rPr>
        <w:t>特级战斗英雄</w:t>
      </w:r>
      <w:r w:rsidRPr="00646EC2">
        <w:rPr>
          <w:rFonts w:ascii="宋体" w:hint="eastAsia"/>
          <w:szCs w:val="21"/>
        </w:rPr>
        <w:t>”</w:t>
      </w:r>
      <w:r w:rsidRPr="00646EC2">
        <w:rPr>
          <w:rFonts w:ascii="宋体" w:hAnsi="宋体" w:hint="eastAsia"/>
          <w:szCs w:val="21"/>
        </w:rPr>
        <w:t>称号的是</w:t>
      </w:r>
      <w:r w:rsidRPr="00646EC2">
        <w:rPr>
          <w:rFonts w:ascii="宋体" w:hAnsi="宋体"/>
          <w:szCs w:val="21"/>
        </w:rPr>
        <w:t>(D)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､黄继光､</w:t>
      </w:r>
      <w:proofErr w:type="gramStart"/>
      <w:r w:rsidRPr="00646EC2">
        <w:rPr>
          <w:rFonts w:ascii="宋体" w:hAnsi="宋体" w:hint="eastAsia"/>
          <w:szCs w:val="21"/>
        </w:rPr>
        <w:t>邱</w:t>
      </w:r>
      <w:proofErr w:type="gramEnd"/>
      <w:r w:rsidRPr="00646EC2">
        <w:rPr>
          <w:rFonts w:ascii="宋体" w:hAnsi="宋体" w:hint="eastAsia"/>
          <w:szCs w:val="21"/>
        </w:rPr>
        <w:t>少云</w:t>
      </w:r>
      <w:r w:rsidRPr="00646EC2">
        <w:rPr>
          <w:rFonts w:ascii="宋体" w:hAnsi="宋体"/>
          <w:szCs w:val="21"/>
        </w:rPr>
        <w:t xml:space="preserve">    B</w:t>
      </w:r>
      <w:r w:rsidRPr="00646EC2">
        <w:rPr>
          <w:rFonts w:ascii="宋体" w:hAnsi="宋体" w:hint="eastAsia"/>
          <w:szCs w:val="21"/>
        </w:rPr>
        <w:t>､</w:t>
      </w:r>
      <w:proofErr w:type="gramStart"/>
      <w:r w:rsidRPr="00646EC2">
        <w:rPr>
          <w:rFonts w:ascii="宋体" w:hAnsi="宋体" w:hint="eastAsia"/>
          <w:szCs w:val="21"/>
        </w:rPr>
        <w:t>邱</w:t>
      </w:r>
      <w:proofErr w:type="gramEnd"/>
      <w:r w:rsidRPr="00646EC2">
        <w:rPr>
          <w:rFonts w:ascii="宋体" w:hAnsi="宋体" w:hint="eastAsia"/>
          <w:szCs w:val="21"/>
        </w:rPr>
        <w:t>少云､董存瑞</w:t>
      </w:r>
      <w:r w:rsidRPr="00646EC2">
        <w:rPr>
          <w:rFonts w:ascii="宋体" w:hAnsi="宋体"/>
          <w:szCs w:val="21"/>
        </w:rPr>
        <w:t xml:space="preserve">   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C</w:t>
      </w:r>
      <w:r w:rsidRPr="00646EC2">
        <w:rPr>
          <w:rFonts w:ascii="宋体" w:hAnsi="宋体" w:hint="eastAsia"/>
          <w:szCs w:val="21"/>
        </w:rPr>
        <w:t>､董存瑞､杨根思</w:t>
      </w:r>
      <w:r w:rsidRPr="00646EC2">
        <w:rPr>
          <w:rFonts w:ascii="宋体" w:hAnsi="宋体"/>
          <w:szCs w:val="21"/>
        </w:rPr>
        <w:t xml:space="preserve">    D</w:t>
      </w:r>
      <w:r w:rsidRPr="00646EC2">
        <w:rPr>
          <w:rFonts w:ascii="宋体" w:hAnsi="宋体" w:hint="eastAsia"/>
          <w:szCs w:val="21"/>
        </w:rPr>
        <w:t>､杨根思､黄继光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lastRenderedPageBreak/>
        <w:t>3.</w:t>
      </w:r>
      <w:r w:rsidRPr="00646EC2">
        <w:rPr>
          <w:rFonts w:ascii="宋体" w:hAnsi="宋体" w:hint="eastAsia"/>
          <w:szCs w:val="21"/>
        </w:rPr>
        <w:t>以下哪位不是我国的开国十大元帅</w:t>
      </w:r>
      <w:r w:rsidRPr="00646EC2">
        <w:rPr>
          <w:rFonts w:ascii="宋体" w:hAnsi="宋体"/>
          <w:szCs w:val="21"/>
        </w:rPr>
        <w:t>(C)</w:t>
      </w:r>
    </w:p>
    <w:p w:rsidR="00A44213" w:rsidRPr="00646EC2" w:rsidRDefault="00A44213" w:rsidP="00CD165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 xml:space="preserve">A  </w:t>
      </w:r>
      <w:hyperlink r:id="rId8" w:tgtFrame="_blank" w:history="1">
        <w:r w:rsidRPr="00646EC2">
          <w:rPr>
            <w:rStyle w:val="a4"/>
            <w:rFonts w:ascii="宋体" w:hAnsi="宋体" w:hint="eastAsia"/>
            <w:color w:val="auto"/>
            <w:szCs w:val="21"/>
            <w:u w:val="none"/>
          </w:rPr>
          <w:t>罗荣桓</w:t>
        </w:r>
      </w:hyperlink>
      <w:r w:rsidRPr="00646EC2">
        <w:rPr>
          <w:rFonts w:ascii="宋体" w:hAnsi="宋体"/>
          <w:szCs w:val="21"/>
        </w:rPr>
        <w:t xml:space="preserve">   B  </w:t>
      </w:r>
      <w:hyperlink r:id="rId9" w:tgtFrame="_blank" w:history="1">
        <w:r w:rsidRPr="00646EC2">
          <w:rPr>
            <w:rStyle w:val="a4"/>
            <w:rFonts w:ascii="宋体" w:hAnsi="宋体" w:hint="eastAsia"/>
            <w:color w:val="auto"/>
            <w:szCs w:val="21"/>
            <w:u w:val="none"/>
          </w:rPr>
          <w:t>聂荣臻</w:t>
        </w:r>
      </w:hyperlink>
      <w:r w:rsidRPr="00646EC2">
        <w:rPr>
          <w:rFonts w:ascii="宋体" w:hAnsi="宋体"/>
          <w:szCs w:val="21"/>
        </w:rPr>
        <w:t xml:space="preserve">  C  </w:t>
      </w:r>
      <w:r w:rsidRPr="00646EC2">
        <w:rPr>
          <w:rFonts w:ascii="宋体" w:hAnsi="宋体" w:hint="eastAsia"/>
          <w:szCs w:val="21"/>
        </w:rPr>
        <w:t>刘少奇</w:t>
      </w:r>
      <w:r w:rsidRPr="00646EC2">
        <w:rPr>
          <w:rFonts w:ascii="宋体" w:hAnsi="宋体"/>
          <w:szCs w:val="21"/>
        </w:rPr>
        <w:t xml:space="preserve">   D  </w:t>
      </w:r>
      <w:r w:rsidRPr="00646EC2">
        <w:rPr>
          <w:rFonts w:ascii="宋体" w:hAnsi="宋体" w:hint="eastAsia"/>
          <w:szCs w:val="21"/>
        </w:rPr>
        <w:t>刘伯承</w:t>
      </w:r>
      <w:r w:rsidRPr="00646EC2">
        <w:rPr>
          <w:rFonts w:ascii="宋体"/>
          <w:szCs w:val="21"/>
        </w:rPr>
        <w:br/>
      </w:r>
      <w:r w:rsidRPr="00646EC2">
        <w:rPr>
          <w:rFonts w:ascii="宋体" w:hAnsi="宋体"/>
          <w:szCs w:val="21"/>
        </w:rPr>
        <w:t>4.</w:t>
      </w:r>
      <w:r w:rsidRPr="00646EC2">
        <w:rPr>
          <w:rFonts w:ascii="宋体" w:hAnsi="宋体" w:cs="Tahoma"/>
          <w:kern w:val="0"/>
          <w:szCs w:val="21"/>
        </w:rPr>
        <w:t xml:space="preserve"> </w:t>
      </w:r>
      <w:r w:rsidRPr="00646EC2">
        <w:rPr>
          <w:rFonts w:ascii="宋体" w:hAnsi="宋体" w:hint="eastAsia"/>
          <w:szCs w:val="21"/>
        </w:rPr>
        <w:t>关于中国人民解放军预备役部队的描述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错误的是</w:t>
      </w:r>
      <w:r w:rsidRPr="00646EC2">
        <w:rPr>
          <w:rFonts w:ascii="宋体" w:hAnsi="宋体"/>
          <w:szCs w:val="21"/>
        </w:rPr>
        <w:t>( A )</w:t>
      </w:r>
    </w:p>
    <w:p w:rsidR="00A44213" w:rsidRPr="00646EC2" w:rsidRDefault="00A44213" w:rsidP="00CD165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､组建于</w:t>
      </w:r>
      <w:r w:rsidRPr="00646EC2">
        <w:rPr>
          <w:rFonts w:ascii="宋体" w:hAnsi="宋体"/>
          <w:szCs w:val="21"/>
        </w:rPr>
        <w:t>1985</w:t>
      </w:r>
      <w:r w:rsidRPr="00646EC2">
        <w:rPr>
          <w:rFonts w:ascii="宋体" w:hAnsi="宋体" w:hint="eastAsia"/>
          <w:szCs w:val="21"/>
        </w:rPr>
        <w:t>年</w:t>
      </w:r>
      <w:r w:rsidRPr="00646EC2">
        <w:rPr>
          <w:rFonts w:ascii="宋体"/>
          <w:szCs w:val="21"/>
        </w:rPr>
        <w:t>  </w:t>
      </w:r>
      <w:r w:rsidRPr="00646EC2">
        <w:rPr>
          <w:rFonts w:ascii="宋体" w:hAnsi="宋体"/>
          <w:szCs w:val="21"/>
        </w:rPr>
        <w:t xml:space="preserve">             B</w:t>
      </w:r>
      <w:r w:rsidRPr="00646EC2">
        <w:rPr>
          <w:rFonts w:ascii="宋体" w:hAnsi="宋体" w:hint="eastAsia"/>
          <w:szCs w:val="21"/>
        </w:rPr>
        <w:t>､以现役军人为骨干</w:t>
      </w:r>
      <w:r w:rsidRPr="00646EC2">
        <w:rPr>
          <w:rFonts w:ascii="宋体"/>
          <w:szCs w:val="21"/>
        </w:rPr>
        <w:t>   </w:t>
      </w:r>
    </w:p>
    <w:p w:rsidR="00A44213" w:rsidRPr="00646EC2" w:rsidRDefault="00A44213" w:rsidP="00CD165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C</w:t>
      </w:r>
      <w:r w:rsidRPr="00646EC2">
        <w:rPr>
          <w:rFonts w:ascii="宋体" w:hAnsi="宋体" w:hint="eastAsia"/>
          <w:szCs w:val="21"/>
        </w:rPr>
        <w:t>､以预备役军官､士兵问基础</w:t>
      </w:r>
      <w:r w:rsidRPr="00646EC2">
        <w:rPr>
          <w:rFonts w:ascii="宋体"/>
          <w:szCs w:val="21"/>
        </w:rPr>
        <w:t>   </w:t>
      </w:r>
      <w:r w:rsidRPr="00646EC2">
        <w:rPr>
          <w:rFonts w:ascii="宋体" w:hAnsi="宋体"/>
          <w:szCs w:val="21"/>
        </w:rPr>
        <w:t xml:space="preserve"> D</w:t>
      </w:r>
      <w:r w:rsidRPr="00646EC2">
        <w:rPr>
          <w:rFonts w:ascii="宋体" w:hAnsi="宋体" w:hint="eastAsia"/>
          <w:szCs w:val="21"/>
        </w:rPr>
        <w:t>､平时隶属于省军区</w:t>
      </w:r>
    </w:p>
    <w:p w:rsidR="00A44213" w:rsidRPr="00646EC2" w:rsidRDefault="00A44213" w:rsidP="00CD165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5.</w:t>
      </w:r>
      <w:r w:rsidRPr="00646EC2">
        <w:rPr>
          <w:rFonts w:ascii="宋体" w:hAnsi="宋体" w:hint="eastAsia"/>
          <w:szCs w:val="21"/>
        </w:rPr>
        <w:t>在马岛海战中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阿根廷空军发射了由法国制造的</w:t>
      </w:r>
      <w:r w:rsidRPr="00646EC2">
        <w:rPr>
          <w:rFonts w:ascii="宋体" w:hint="eastAsia"/>
          <w:szCs w:val="21"/>
        </w:rPr>
        <w:t>“</w:t>
      </w:r>
      <w:r w:rsidRPr="00646EC2">
        <w:rPr>
          <w:rFonts w:ascii="宋体" w:hAnsi="宋体" w:hint="eastAsia"/>
          <w:szCs w:val="21"/>
        </w:rPr>
        <w:t>飞鱼</w:t>
      </w:r>
      <w:r w:rsidRPr="00646EC2">
        <w:rPr>
          <w:rFonts w:ascii="宋体" w:hint="eastAsia"/>
          <w:szCs w:val="21"/>
        </w:rPr>
        <w:t>”</w:t>
      </w:r>
      <w:r w:rsidRPr="00646EC2">
        <w:rPr>
          <w:rFonts w:ascii="宋体" w:hAnsi="宋体" w:hint="eastAsia"/>
          <w:szCs w:val="21"/>
        </w:rPr>
        <w:t>空舰导弹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击沉了英国巨型军舰</w:t>
      </w:r>
      <w:r w:rsidRPr="00646EC2">
        <w:rPr>
          <w:rFonts w:ascii="宋体" w:hint="eastAsia"/>
          <w:szCs w:val="21"/>
        </w:rPr>
        <w:t>“</w:t>
      </w:r>
      <w:r w:rsidRPr="00646EC2">
        <w:rPr>
          <w:rFonts w:ascii="宋体" w:hAnsi="宋体" w:hint="eastAsia"/>
          <w:szCs w:val="21"/>
        </w:rPr>
        <w:t>谢菲尔德</w:t>
      </w:r>
      <w:r w:rsidRPr="00646EC2">
        <w:rPr>
          <w:rFonts w:ascii="宋体" w:hint="eastAsia"/>
          <w:szCs w:val="21"/>
        </w:rPr>
        <w:t>”</w:t>
      </w:r>
      <w:r w:rsidRPr="00646EC2">
        <w:rPr>
          <w:rFonts w:ascii="宋体" w:hAnsi="宋体" w:hint="eastAsia"/>
          <w:szCs w:val="21"/>
        </w:rPr>
        <w:t>号｡这种</w:t>
      </w:r>
      <w:r w:rsidRPr="00646EC2">
        <w:rPr>
          <w:rFonts w:ascii="宋体" w:hint="eastAsia"/>
          <w:szCs w:val="21"/>
        </w:rPr>
        <w:t>“</w:t>
      </w:r>
      <w:r w:rsidRPr="00646EC2">
        <w:rPr>
          <w:rFonts w:ascii="宋体" w:hAnsi="宋体" w:hint="eastAsia"/>
          <w:szCs w:val="21"/>
        </w:rPr>
        <w:t>飞鱼</w:t>
      </w:r>
      <w:r w:rsidRPr="00646EC2">
        <w:rPr>
          <w:rFonts w:ascii="宋体" w:hint="eastAsia"/>
          <w:szCs w:val="21"/>
        </w:rPr>
        <w:t>”</w:t>
      </w:r>
      <w:r w:rsidRPr="00646EC2">
        <w:rPr>
          <w:rFonts w:ascii="宋体" w:hAnsi="宋体" w:hint="eastAsia"/>
          <w:szCs w:val="21"/>
        </w:rPr>
        <w:t>导弹的末端制导方式是</w:t>
      </w:r>
      <w:r w:rsidRPr="00646EC2">
        <w:rPr>
          <w:rFonts w:ascii="宋体" w:hAnsi="宋体"/>
          <w:szCs w:val="21"/>
        </w:rPr>
        <w:t>(A)</w:t>
      </w:r>
    </w:p>
    <w:p w:rsidR="00A44213" w:rsidRPr="00646EC2" w:rsidRDefault="00A44213" w:rsidP="00CD165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､主动寻的制导</w:t>
      </w:r>
      <w:r w:rsidRPr="00646EC2">
        <w:rPr>
          <w:rFonts w:ascii="宋体" w:hAnsi="宋体"/>
          <w:szCs w:val="21"/>
        </w:rPr>
        <w:t>B</w:t>
      </w:r>
      <w:r w:rsidRPr="00646EC2">
        <w:rPr>
          <w:rFonts w:ascii="宋体" w:hAnsi="宋体" w:hint="eastAsia"/>
          <w:szCs w:val="21"/>
        </w:rPr>
        <w:t>､半主动寻的制导</w:t>
      </w:r>
      <w:r w:rsidRPr="00646EC2">
        <w:rPr>
          <w:rFonts w:ascii="宋体" w:hAnsi="宋体"/>
          <w:szCs w:val="21"/>
        </w:rPr>
        <w:t>C</w:t>
      </w:r>
      <w:r w:rsidRPr="00646EC2">
        <w:rPr>
          <w:rFonts w:ascii="宋体" w:hAnsi="宋体" w:hint="eastAsia"/>
          <w:szCs w:val="21"/>
        </w:rPr>
        <w:t>､惯性制导</w:t>
      </w:r>
      <w:r w:rsidRPr="00646EC2">
        <w:rPr>
          <w:rFonts w:ascii="宋体" w:hAnsi="宋体"/>
          <w:szCs w:val="21"/>
        </w:rPr>
        <w:t>D</w:t>
      </w:r>
      <w:r w:rsidRPr="00646EC2">
        <w:rPr>
          <w:rFonts w:ascii="宋体" w:hAnsi="宋体" w:hint="eastAsia"/>
          <w:szCs w:val="21"/>
        </w:rPr>
        <w:t>､无线指令遥控制导</w:t>
      </w:r>
    </w:p>
    <w:p w:rsidR="00A44213" w:rsidRPr="00646EC2" w:rsidRDefault="00A44213" w:rsidP="00CD165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6.</w:t>
      </w:r>
      <w:r w:rsidRPr="00646EC2">
        <w:rPr>
          <w:rFonts w:ascii="宋体" w:hAnsi="宋体" w:hint="eastAsia"/>
          <w:bCs/>
          <w:szCs w:val="21"/>
        </w:rPr>
        <w:t>根据《中华人民共和国国防法》的规定</w:t>
      </w:r>
      <w:r w:rsidRPr="00646EC2">
        <w:rPr>
          <w:rFonts w:ascii="宋体" w:hAnsi="宋体"/>
          <w:bCs/>
          <w:szCs w:val="21"/>
        </w:rPr>
        <w:t>,</w:t>
      </w:r>
      <w:r w:rsidRPr="00646EC2">
        <w:rPr>
          <w:rFonts w:ascii="宋体" w:hAnsi="宋体" w:hint="eastAsia"/>
          <w:bCs/>
          <w:szCs w:val="21"/>
        </w:rPr>
        <w:t>我国公民和组织协助国防活动的主要义务不包括</w:t>
      </w:r>
      <w:r w:rsidRPr="00646EC2">
        <w:rPr>
          <w:rFonts w:ascii="宋体" w:hAnsi="宋体"/>
          <w:bCs/>
          <w:szCs w:val="21"/>
        </w:rPr>
        <w:t>( A )</w:t>
      </w:r>
    </w:p>
    <w:p w:rsidR="00A44213" w:rsidRPr="00646EC2" w:rsidRDefault="00A44213" w:rsidP="00CD165B">
      <w:pPr>
        <w:rPr>
          <w:rFonts w:ascii="宋体"/>
          <w:szCs w:val="21"/>
        </w:rPr>
      </w:pPr>
      <w:r w:rsidRPr="00646EC2">
        <w:rPr>
          <w:rFonts w:ascii="宋体" w:hAnsi="宋体"/>
          <w:bCs/>
          <w:szCs w:val="21"/>
        </w:rPr>
        <w:t>A. </w:t>
      </w:r>
      <w:r w:rsidRPr="00646EC2">
        <w:rPr>
          <w:rFonts w:ascii="宋体" w:hAnsi="宋体" w:hint="eastAsia"/>
          <w:bCs/>
          <w:szCs w:val="21"/>
        </w:rPr>
        <w:t>服兵役和参加民兵组织</w:t>
      </w:r>
      <w:r w:rsidRPr="00646EC2">
        <w:rPr>
          <w:rFonts w:ascii="宋体"/>
          <w:bCs/>
          <w:szCs w:val="21"/>
        </w:rPr>
        <w:t>   </w:t>
      </w:r>
      <w:r w:rsidRPr="00646EC2">
        <w:rPr>
          <w:rFonts w:ascii="宋体" w:hAnsi="宋体"/>
          <w:bCs/>
          <w:szCs w:val="21"/>
        </w:rPr>
        <w:t xml:space="preserve"> B.</w:t>
      </w:r>
      <w:r w:rsidRPr="00646EC2">
        <w:rPr>
          <w:rFonts w:ascii="宋体" w:hAnsi="宋体" w:hint="eastAsia"/>
          <w:bCs/>
          <w:szCs w:val="21"/>
        </w:rPr>
        <w:t>为武装力量活动提供便利</w:t>
      </w:r>
      <w:r w:rsidRPr="00646EC2">
        <w:rPr>
          <w:rFonts w:ascii="宋体" w:hAnsi="宋体"/>
          <w:bCs/>
          <w:szCs w:val="21"/>
        </w:rPr>
        <w:t xml:space="preserve">   C.</w:t>
      </w:r>
      <w:r w:rsidRPr="00646EC2">
        <w:rPr>
          <w:rFonts w:ascii="宋体" w:hAnsi="宋体" w:hint="eastAsia"/>
          <w:bCs/>
          <w:szCs w:val="21"/>
        </w:rPr>
        <w:t>支前参战</w:t>
      </w:r>
      <w:r w:rsidRPr="00646EC2">
        <w:rPr>
          <w:rFonts w:ascii="宋体"/>
          <w:bCs/>
          <w:szCs w:val="21"/>
        </w:rPr>
        <w:t> </w:t>
      </w:r>
    </w:p>
    <w:p w:rsidR="00A44213" w:rsidRPr="00646EC2" w:rsidRDefault="00A44213" w:rsidP="00CD165B">
      <w:pPr>
        <w:rPr>
          <w:rFonts w:ascii="宋体"/>
          <w:szCs w:val="21"/>
        </w:rPr>
      </w:pPr>
      <w:r w:rsidRPr="00646EC2">
        <w:rPr>
          <w:rFonts w:ascii="宋体" w:hAnsi="宋体"/>
          <w:bCs/>
          <w:szCs w:val="21"/>
        </w:rPr>
        <w:t>D. </w:t>
      </w:r>
      <w:r w:rsidRPr="00646EC2">
        <w:rPr>
          <w:rFonts w:ascii="宋体" w:hAnsi="宋体" w:hint="eastAsia"/>
          <w:bCs/>
          <w:szCs w:val="21"/>
        </w:rPr>
        <w:t>开展经常性的拥军优属工作</w:t>
      </w:r>
      <w:proofErr w:type="gramStart"/>
      <w:r w:rsidRPr="00646EC2">
        <w:rPr>
          <w:rFonts w:ascii="宋体" w:hAnsi="宋体"/>
          <w:bCs/>
          <w:szCs w:val="21"/>
        </w:rPr>
        <w:t>,</w:t>
      </w:r>
      <w:r w:rsidRPr="00646EC2">
        <w:rPr>
          <w:rFonts w:ascii="宋体" w:hAnsi="宋体" w:hint="eastAsia"/>
          <w:bCs/>
          <w:szCs w:val="21"/>
        </w:rPr>
        <w:t>特别是对现役军人及其家属的优待</w:t>
      </w:r>
      <w:proofErr w:type="gramEnd"/>
    </w:p>
    <w:p w:rsidR="00A44213" w:rsidRPr="00646EC2" w:rsidRDefault="00A44213" w:rsidP="00CD165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7.</w:t>
      </w:r>
      <w:r w:rsidRPr="00646EC2">
        <w:rPr>
          <w:rFonts w:ascii="宋体" w:hAnsi="宋体" w:cs="Tahoma"/>
          <w:kern w:val="0"/>
          <w:szCs w:val="21"/>
        </w:rPr>
        <w:t xml:space="preserve"> </w:t>
      </w:r>
      <w:r w:rsidRPr="00646EC2">
        <w:rPr>
          <w:rFonts w:ascii="宋体" w:hAnsi="宋体" w:hint="eastAsia"/>
          <w:szCs w:val="21"/>
        </w:rPr>
        <w:t>三圈战略格局是指在亚洲以</w:t>
      </w:r>
      <w:r w:rsidRPr="00646EC2">
        <w:rPr>
          <w:rFonts w:ascii="宋体" w:hAnsi="宋体"/>
          <w:szCs w:val="21"/>
        </w:rPr>
        <w:t>(A )</w:t>
      </w:r>
      <w:r w:rsidRPr="00646EC2">
        <w:rPr>
          <w:rFonts w:ascii="宋体" w:hAnsi="宋体" w:hint="eastAsia"/>
          <w:szCs w:val="21"/>
        </w:rPr>
        <w:t>为代表的政治､军事､经济圈｡</w:t>
      </w:r>
    </w:p>
    <w:p w:rsidR="00A44213" w:rsidRPr="00646EC2" w:rsidRDefault="00A44213" w:rsidP="00CD165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､东盟､日本､中国</w:t>
      </w:r>
      <w:r w:rsidRPr="00646EC2">
        <w:rPr>
          <w:rFonts w:ascii="宋体"/>
          <w:szCs w:val="21"/>
        </w:rPr>
        <w:t>  </w:t>
      </w:r>
      <w:r w:rsidRPr="00646EC2">
        <w:rPr>
          <w:rFonts w:ascii="宋体" w:hAnsi="宋体"/>
          <w:szCs w:val="21"/>
        </w:rPr>
        <w:t xml:space="preserve"> B</w:t>
      </w:r>
      <w:r w:rsidRPr="00646EC2">
        <w:rPr>
          <w:rFonts w:ascii="宋体" w:hAnsi="宋体" w:hint="eastAsia"/>
          <w:szCs w:val="21"/>
        </w:rPr>
        <w:t>､朝鲜､日本､</w:t>
      </w:r>
      <w:r w:rsidRPr="00646EC2">
        <w:rPr>
          <w:rFonts w:ascii="宋体"/>
          <w:szCs w:val="21"/>
        </w:rPr>
        <w:t> </w:t>
      </w:r>
      <w:r w:rsidRPr="00646EC2">
        <w:rPr>
          <w:rFonts w:ascii="宋体" w:hAnsi="宋体" w:hint="eastAsia"/>
          <w:szCs w:val="21"/>
        </w:rPr>
        <w:t>中国</w:t>
      </w:r>
    </w:p>
    <w:p w:rsidR="00A44213" w:rsidRPr="00646EC2" w:rsidRDefault="00A44213" w:rsidP="0063231B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C</w:t>
      </w:r>
      <w:r w:rsidRPr="00646EC2">
        <w:rPr>
          <w:rFonts w:ascii="宋体" w:hAnsi="宋体" w:hint="eastAsia"/>
          <w:szCs w:val="21"/>
        </w:rPr>
        <w:t>､东盟､日本､朝鲜</w:t>
      </w:r>
      <w:r w:rsidRPr="00646EC2">
        <w:rPr>
          <w:rFonts w:ascii="宋体" w:hAnsi="宋体"/>
          <w:szCs w:val="21"/>
        </w:rPr>
        <w:t xml:space="preserve">   D</w:t>
      </w:r>
      <w:r w:rsidRPr="00646EC2">
        <w:rPr>
          <w:rFonts w:ascii="宋体" w:hAnsi="宋体" w:hint="eastAsia"/>
          <w:szCs w:val="21"/>
        </w:rPr>
        <w:t>､东盟､中国､朝鲜</w:t>
      </w:r>
      <w:r w:rsidRPr="00646EC2">
        <w:rPr>
          <w:rFonts w:ascii="宋体"/>
          <w:szCs w:val="21"/>
        </w:rPr>
        <w:t> </w:t>
      </w:r>
    </w:p>
    <w:p w:rsidR="00A44213" w:rsidRPr="00646EC2" w:rsidRDefault="00A44213" w:rsidP="005E5740">
      <w:pPr>
        <w:widowControl/>
        <w:spacing w:before="100" w:beforeAutospacing="1" w:after="100" w:afterAutospacing="1" w:line="336" w:lineRule="atLeast"/>
        <w:jc w:val="left"/>
        <w:rPr>
          <w:rFonts w:ascii="宋体" w:cs="Tahoma"/>
          <w:kern w:val="0"/>
          <w:szCs w:val="21"/>
        </w:rPr>
      </w:pPr>
      <w:r w:rsidRPr="00646EC2">
        <w:rPr>
          <w:rFonts w:ascii="宋体" w:hAnsi="宋体" w:cs="Tahoma"/>
          <w:kern w:val="0"/>
          <w:szCs w:val="21"/>
        </w:rPr>
        <w:t>8.</w:t>
      </w:r>
      <w:r w:rsidRPr="00646EC2">
        <w:rPr>
          <w:rFonts w:ascii="宋体" w:hAnsi="宋体" w:cs="Tahoma" w:hint="eastAsia"/>
          <w:kern w:val="0"/>
          <w:szCs w:val="21"/>
        </w:rPr>
        <w:t>目前技术条件下</w:t>
      </w:r>
      <w:r w:rsidRPr="00646EC2">
        <w:rPr>
          <w:rFonts w:ascii="宋体" w:hAnsi="宋体" w:cs="Tahoma"/>
          <w:kern w:val="0"/>
          <w:szCs w:val="21"/>
        </w:rPr>
        <w:t>,</w:t>
      </w:r>
      <w:r w:rsidRPr="00646EC2">
        <w:rPr>
          <w:rFonts w:ascii="宋体" w:hAnsi="宋体" w:cs="Tahoma" w:hint="eastAsia"/>
          <w:kern w:val="0"/>
          <w:szCs w:val="21"/>
        </w:rPr>
        <w:t>单级火箭的最终速度为</w:t>
      </w:r>
      <w:r w:rsidRPr="00646EC2">
        <w:rPr>
          <w:rFonts w:ascii="宋体" w:hAnsi="宋体" w:cs="Tahoma"/>
          <w:kern w:val="0"/>
          <w:szCs w:val="21"/>
        </w:rPr>
        <w:t>:</w:t>
      </w:r>
      <w:proofErr w:type="gramStart"/>
      <w:r w:rsidRPr="00646EC2">
        <w:rPr>
          <w:rFonts w:ascii="宋体" w:hAnsi="宋体" w:cs="Tahoma"/>
          <w:kern w:val="0"/>
          <w:szCs w:val="21"/>
        </w:rPr>
        <w:t>( A</w:t>
      </w:r>
      <w:proofErr w:type="gramEnd"/>
      <w:r w:rsidRPr="00646EC2">
        <w:rPr>
          <w:rFonts w:ascii="宋体" w:hAnsi="宋体" w:cs="Tahoma"/>
          <w:kern w:val="0"/>
          <w:szCs w:val="21"/>
        </w:rPr>
        <w:t xml:space="preserve"> ) </w:t>
      </w:r>
    </w:p>
    <w:p w:rsidR="00A44213" w:rsidRPr="00646EC2" w:rsidRDefault="00A44213" w:rsidP="005E5740">
      <w:pPr>
        <w:widowControl/>
        <w:spacing w:before="100" w:beforeAutospacing="1" w:after="100" w:afterAutospacing="1" w:line="336" w:lineRule="atLeast"/>
        <w:jc w:val="left"/>
        <w:rPr>
          <w:rFonts w:ascii="宋体" w:cs="Tahoma"/>
          <w:kern w:val="0"/>
          <w:szCs w:val="21"/>
        </w:rPr>
      </w:pPr>
      <w:r w:rsidRPr="00646EC2">
        <w:rPr>
          <w:rFonts w:ascii="宋体" w:hAnsi="宋体" w:cs="Tahoma"/>
          <w:kern w:val="0"/>
          <w:szCs w:val="21"/>
        </w:rPr>
        <w:t>A</w:t>
      </w:r>
      <w:r w:rsidRPr="00646EC2">
        <w:rPr>
          <w:rFonts w:ascii="宋体" w:hAnsi="宋体" w:cs="Tahoma" w:hint="eastAsia"/>
          <w:kern w:val="0"/>
          <w:szCs w:val="21"/>
        </w:rPr>
        <w:t>､</w:t>
      </w:r>
      <w:r w:rsidRPr="00646EC2">
        <w:rPr>
          <w:rFonts w:ascii="宋体" w:hAnsi="宋体" w:cs="Tahoma"/>
          <w:kern w:val="0"/>
          <w:szCs w:val="21"/>
        </w:rPr>
        <w:t xml:space="preserve"> 4-7</w:t>
      </w:r>
      <w:r w:rsidRPr="00646EC2">
        <w:rPr>
          <w:rFonts w:ascii="宋体" w:hAnsi="宋体" w:cs="Tahoma" w:hint="eastAsia"/>
          <w:kern w:val="0"/>
          <w:szCs w:val="21"/>
        </w:rPr>
        <w:t>公里</w:t>
      </w:r>
      <w:r w:rsidRPr="00646EC2">
        <w:rPr>
          <w:rFonts w:ascii="宋体" w:hAnsi="宋体" w:cs="Tahoma"/>
          <w:kern w:val="0"/>
          <w:szCs w:val="21"/>
        </w:rPr>
        <w:t xml:space="preserve"> B</w:t>
      </w:r>
      <w:r w:rsidRPr="00646EC2">
        <w:rPr>
          <w:rFonts w:ascii="宋体" w:hAnsi="宋体" w:cs="Tahoma" w:hint="eastAsia"/>
          <w:kern w:val="0"/>
          <w:szCs w:val="21"/>
        </w:rPr>
        <w:t>､</w:t>
      </w:r>
      <w:r w:rsidRPr="00646EC2">
        <w:rPr>
          <w:rFonts w:ascii="宋体" w:hAnsi="宋体" w:cs="Tahoma"/>
          <w:kern w:val="0"/>
          <w:szCs w:val="21"/>
        </w:rPr>
        <w:t xml:space="preserve"> 9-12</w:t>
      </w:r>
      <w:r w:rsidRPr="00646EC2">
        <w:rPr>
          <w:rFonts w:ascii="宋体" w:hAnsi="宋体" w:cs="Tahoma" w:hint="eastAsia"/>
          <w:kern w:val="0"/>
          <w:szCs w:val="21"/>
        </w:rPr>
        <w:t>公里</w:t>
      </w:r>
      <w:r w:rsidRPr="00646EC2">
        <w:rPr>
          <w:rFonts w:ascii="宋体" w:hAnsi="宋体" w:cs="Tahoma"/>
          <w:kern w:val="0"/>
          <w:szCs w:val="21"/>
        </w:rPr>
        <w:t xml:space="preserve"> C</w:t>
      </w:r>
      <w:r w:rsidRPr="00646EC2">
        <w:rPr>
          <w:rFonts w:ascii="宋体" w:hAnsi="宋体" w:cs="Tahoma" w:hint="eastAsia"/>
          <w:kern w:val="0"/>
          <w:szCs w:val="21"/>
        </w:rPr>
        <w:t>､</w:t>
      </w:r>
      <w:r w:rsidRPr="00646EC2">
        <w:rPr>
          <w:rFonts w:ascii="宋体" w:hAnsi="宋体" w:cs="Tahoma"/>
          <w:kern w:val="0"/>
          <w:szCs w:val="21"/>
        </w:rPr>
        <w:t>13-15</w:t>
      </w:r>
      <w:r w:rsidRPr="00646EC2">
        <w:rPr>
          <w:rFonts w:ascii="宋体" w:hAnsi="宋体" w:cs="Tahoma" w:hint="eastAsia"/>
          <w:kern w:val="0"/>
          <w:szCs w:val="21"/>
        </w:rPr>
        <w:t>公里</w:t>
      </w:r>
      <w:r w:rsidRPr="00646EC2">
        <w:rPr>
          <w:rFonts w:ascii="宋体" w:hAnsi="宋体" w:cs="Tahoma"/>
          <w:kern w:val="0"/>
          <w:szCs w:val="21"/>
        </w:rPr>
        <w:t xml:space="preserve"> D</w:t>
      </w:r>
      <w:r w:rsidRPr="00646EC2">
        <w:rPr>
          <w:rFonts w:ascii="宋体" w:hAnsi="宋体" w:cs="Tahoma" w:hint="eastAsia"/>
          <w:kern w:val="0"/>
          <w:szCs w:val="21"/>
        </w:rPr>
        <w:t>､</w:t>
      </w:r>
      <w:r w:rsidRPr="00646EC2">
        <w:rPr>
          <w:rFonts w:ascii="宋体" w:hAnsi="宋体" w:cs="Tahoma"/>
          <w:kern w:val="0"/>
          <w:szCs w:val="21"/>
        </w:rPr>
        <w:t>16~20</w:t>
      </w:r>
      <w:r w:rsidRPr="00646EC2">
        <w:rPr>
          <w:rFonts w:ascii="宋体" w:hAnsi="宋体" w:cs="Tahoma" w:hint="eastAsia"/>
          <w:kern w:val="0"/>
          <w:szCs w:val="21"/>
        </w:rPr>
        <w:t>公里</w:t>
      </w:r>
    </w:p>
    <w:p w:rsidR="00A44213" w:rsidRPr="00646EC2" w:rsidRDefault="00A44213" w:rsidP="00D1095F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 xml:space="preserve">9. </w:t>
      </w:r>
      <w:r w:rsidRPr="00646EC2">
        <w:rPr>
          <w:rFonts w:ascii="宋体" w:hAnsi="宋体" w:hint="eastAsia"/>
          <w:szCs w:val="21"/>
        </w:rPr>
        <w:t>在抗美援朝战争中</w:t>
      </w:r>
      <w:r w:rsidRPr="00646EC2">
        <w:rPr>
          <w:rFonts w:ascii="宋体" w:hAnsi="宋体"/>
          <w:szCs w:val="21"/>
        </w:rPr>
        <w:t>,</w:t>
      </w:r>
      <w:r w:rsidRPr="00646EC2">
        <w:rPr>
          <w:rFonts w:ascii="宋体" w:hAnsi="宋体" w:hint="eastAsia"/>
          <w:szCs w:val="21"/>
        </w:rPr>
        <w:t>被彭德怀称为</w:t>
      </w:r>
      <w:r w:rsidRPr="00646EC2">
        <w:rPr>
          <w:rFonts w:ascii="宋体" w:hint="eastAsia"/>
          <w:szCs w:val="21"/>
        </w:rPr>
        <w:t>“</w:t>
      </w:r>
      <w:r w:rsidRPr="00646EC2">
        <w:rPr>
          <w:rFonts w:ascii="宋体" w:hAnsi="宋体" w:hint="eastAsia"/>
          <w:szCs w:val="21"/>
        </w:rPr>
        <w:t>万岁军</w:t>
      </w:r>
      <w:r w:rsidRPr="00646EC2">
        <w:rPr>
          <w:rFonts w:ascii="宋体" w:hint="eastAsia"/>
          <w:szCs w:val="21"/>
        </w:rPr>
        <w:t>”</w:t>
      </w:r>
      <w:r w:rsidRPr="00646EC2">
        <w:rPr>
          <w:rFonts w:ascii="宋体" w:hAnsi="宋体" w:hint="eastAsia"/>
          <w:szCs w:val="21"/>
        </w:rPr>
        <w:t>的是</w:t>
      </w:r>
      <w:r w:rsidRPr="00646EC2">
        <w:rPr>
          <w:rFonts w:ascii="宋体" w:hAnsi="宋体"/>
          <w:szCs w:val="21"/>
        </w:rPr>
        <w:t>(A)</w:t>
      </w:r>
    </w:p>
    <w:p w:rsidR="00A44213" w:rsidRPr="00646EC2" w:rsidRDefault="00A44213" w:rsidP="00D1095F">
      <w:pPr>
        <w:rPr>
          <w:rFonts w:ascii="宋体"/>
          <w:szCs w:val="21"/>
        </w:rPr>
      </w:pPr>
      <w:r w:rsidRPr="00646EC2">
        <w:rPr>
          <w:rFonts w:ascii="宋体" w:hAnsi="宋体"/>
          <w:szCs w:val="21"/>
        </w:rPr>
        <w:t>A</w:t>
      </w:r>
      <w:r w:rsidRPr="00646EC2">
        <w:rPr>
          <w:rFonts w:ascii="宋体" w:hAnsi="宋体" w:hint="eastAsia"/>
          <w:szCs w:val="21"/>
        </w:rPr>
        <w:t>､第三十八军</w:t>
      </w:r>
      <w:r w:rsidRPr="00646EC2">
        <w:rPr>
          <w:rFonts w:ascii="宋体" w:hAnsi="宋体"/>
          <w:szCs w:val="21"/>
        </w:rPr>
        <w:t xml:space="preserve">   B</w:t>
      </w:r>
      <w:r w:rsidRPr="00646EC2">
        <w:rPr>
          <w:rFonts w:ascii="宋体" w:hAnsi="宋体" w:hint="eastAsia"/>
          <w:szCs w:val="21"/>
        </w:rPr>
        <w:t>､第三十九军</w:t>
      </w:r>
      <w:r w:rsidRPr="00646EC2">
        <w:rPr>
          <w:rFonts w:ascii="宋体" w:hAnsi="宋体"/>
          <w:szCs w:val="21"/>
        </w:rPr>
        <w:t xml:space="preserve">    C</w:t>
      </w:r>
      <w:r w:rsidRPr="00646EC2">
        <w:rPr>
          <w:rFonts w:ascii="宋体" w:hAnsi="宋体" w:hint="eastAsia"/>
          <w:szCs w:val="21"/>
        </w:rPr>
        <w:t>､第四十军</w:t>
      </w:r>
      <w:r w:rsidRPr="00646EC2">
        <w:rPr>
          <w:rFonts w:ascii="宋体" w:hAnsi="宋体"/>
          <w:szCs w:val="21"/>
        </w:rPr>
        <w:t xml:space="preserve">  D</w:t>
      </w:r>
      <w:r w:rsidRPr="00646EC2">
        <w:rPr>
          <w:rFonts w:ascii="宋体" w:hAnsi="宋体" w:hint="eastAsia"/>
          <w:szCs w:val="21"/>
        </w:rPr>
        <w:t>､第四十一军</w:t>
      </w:r>
    </w:p>
    <w:p w:rsidR="00A44213" w:rsidRPr="00646EC2" w:rsidRDefault="00A44213">
      <w:pPr>
        <w:rPr>
          <w:rFonts w:ascii="宋体"/>
          <w:szCs w:val="21"/>
        </w:rPr>
      </w:pPr>
    </w:p>
    <w:sectPr w:rsidR="00A44213" w:rsidRPr="00646EC2" w:rsidSect="00A91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65D" w:rsidRDefault="00CF265D" w:rsidP="00B17FCF">
      <w:r>
        <w:separator/>
      </w:r>
    </w:p>
  </w:endnote>
  <w:endnote w:type="continuationSeparator" w:id="0">
    <w:p w:rsidR="00CF265D" w:rsidRDefault="00CF265D" w:rsidP="00B1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65D" w:rsidRDefault="00CF265D" w:rsidP="00B17FCF">
      <w:r>
        <w:separator/>
      </w:r>
    </w:p>
  </w:footnote>
  <w:footnote w:type="continuationSeparator" w:id="0">
    <w:p w:rsidR="00CF265D" w:rsidRDefault="00CF265D" w:rsidP="00B17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singleLevel"/>
    <w:tmpl w:val="0000000C"/>
    <w:lvl w:ilvl="0">
      <w:start w:val="5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00000010"/>
    <w:multiLevelType w:val="singleLevel"/>
    <w:tmpl w:val="00000010"/>
    <w:lvl w:ilvl="0">
      <w:start w:val="35"/>
      <w:numFmt w:val="decimal"/>
      <w:suff w:val="space"/>
      <w:lvlText w:val="%1."/>
      <w:lvlJc w:val="left"/>
    </w:lvl>
  </w:abstractNum>
  <w:abstractNum w:abstractNumId="2">
    <w:nsid w:val="00000015"/>
    <w:multiLevelType w:val="singleLevel"/>
    <w:tmpl w:val="00000015"/>
    <w:lvl w:ilvl="0">
      <w:start w:val="1"/>
      <w:numFmt w:val="upperLetter"/>
      <w:suff w:val="space"/>
      <w:lvlText w:val="%1."/>
      <w:lvlJc w:val="left"/>
      <w:rPr>
        <w:rFonts w:cs="Times New Roman"/>
      </w:rPr>
    </w:lvl>
  </w:abstractNum>
  <w:abstractNum w:abstractNumId="3">
    <w:nsid w:val="00000016"/>
    <w:multiLevelType w:val="singleLevel"/>
    <w:tmpl w:val="00000016"/>
    <w:lvl w:ilvl="0">
      <w:start w:val="1"/>
      <w:numFmt w:val="upperLetter"/>
      <w:suff w:val="space"/>
      <w:lvlText w:val="%1."/>
      <w:lvlJc w:val="left"/>
      <w:rPr>
        <w:rFonts w:cs="Times New Roman"/>
      </w:rPr>
    </w:lvl>
  </w:abstractNum>
  <w:abstractNum w:abstractNumId="4">
    <w:nsid w:val="00000017"/>
    <w:multiLevelType w:val="singleLevel"/>
    <w:tmpl w:val="00000017"/>
    <w:lvl w:ilvl="0">
      <w:start w:val="1"/>
      <w:numFmt w:val="upperLetter"/>
      <w:suff w:val="space"/>
      <w:lvlText w:val="%1."/>
      <w:lvlJc w:val="left"/>
      <w:rPr>
        <w:rFonts w:cs="Times New Roman"/>
      </w:rPr>
    </w:lvl>
  </w:abstractNum>
  <w:abstractNum w:abstractNumId="5">
    <w:nsid w:val="00000018"/>
    <w:multiLevelType w:val="singleLevel"/>
    <w:tmpl w:val="E842CD34"/>
    <w:lvl w:ilvl="0">
      <w:start w:val="1"/>
      <w:numFmt w:val="upperLetter"/>
      <w:suff w:val="space"/>
      <w:lvlText w:val="%1."/>
      <w:lvlJc w:val="left"/>
      <w:rPr>
        <w:rFonts w:cs="Times New Roman"/>
        <w:color w:val="auto"/>
      </w:rPr>
    </w:lvl>
  </w:abstractNum>
  <w:abstractNum w:abstractNumId="6">
    <w:nsid w:val="0000001A"/>
    <w:multiLevelType w:val="singleLevel"/>
    <w:tmpl w:val="0000001A"/>
    <w:lvl w:ilvl="0">
      <w:start w:val="1"/>
      <w:numFmt w:val="upperLetter"/>
      <w:suff w:val="space"/>
      <w:lvlText w:val="%1."/>
      <w:lvlJc w:val="left"/>
      <w:rPr>
        <w:rFonts w:cs="Times New Roman"/>
      </w:rPr>
    </w:lvl>
  </w:abstractNum>
  <w:abstractNum w:abstractNumId="7">
    <w:nsid w:val="00000023"/>
    <w:multiLevelType w:val="singleLevel"/>
    <w:tmpl w:val="00000023"/>
    <w:lvl w:ilvl="0">
      <w:start w:val="7"/>
      <w:numFmt w:val="decimal"/>
      <w:suff w:val="space"/>
      <w:lvlText w:val="%1."/>
      <w:lvlJc w:val="left"/>
      <w:rPr>
        <w:rFonts w:cs="Times New Roman"/>
      </w:rPr>
    </w:lvl>
  </w:abstractNum>
  <w:abstractNum w:abstractNumId="8">
    <w:nsid w:val="0000002B"/>
    <w:multiLevelType w:val="singleLevel"/>
    <w:tmpl w:val="0000002B"/>
    <w:lvl w:ilvl="0">
      <w:start w:val="6"/>
      <w:numFmt w:val="decimal"/>
      <w:suff w:val="space"/>
      <w:lvlText w:val="%1."/>
      <w:lvlJc w:val="left"/>
      <w:rPr>
        <w:rFonts w:cs="Times New Roman"/>
      </w:rPr>
    </w:lvl>
  </w:abstractNum>
  <w:abstractNum w:abstractNumId="9">
    <w:nsid w:val="0000002F"/>
    <w:multiLevelType w:val="singleLevel"/>
    <w:tmpl w:val="0000002F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10">
    <w:nsid w:val="00000031"/>
    <w:multiLevelType w:val="singleLevel"/>
    <w:tmpl w:val="00000031"/>
    <w:lvl w:ilvl="0">
      <w:start w:val="4"/>
      <w:numFmt w:val="decimal"/>
      <w:suff w:val="space"/>
      <w:lvlText w:val="%1."/>
      <w:lvlJc w:val="left"/>
      <w:rPr>
        <w:rFonts w:cs="Times New Roman"/>
      </w:rPr>
    </w:lvl>
  </w:abstractNum>
  <w:abstractNum w:abstractNumId="11">
    <w:nsid w:val="0000003B"/>
    <w:multiLevelType w:val="singleLevel"/>
    <w:tmpl w:val="0000003B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12">
    <w:nsid w:val="00000043"/>
    <w:multiLevelType w:val="singleLevel"/>
    <w:tmpl w:val="00000043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3">
    <w:nsid w:val="00000044"/>
    <w:multiLevelType w:val="singleLevel"/>
    <w:tmpl w:val="00000044"/>
    <w:lvl w:ilvl="0">
      <w:start w:val="36"/>
      <w:numFmt w:val="decimal"/>
      <w:suff w:val="space"/>
      <w:lvlText w:val="%1."/>
      <w:lvlJc w:val="left"/>
      <w:rPr>
        <w:rFonts w:cs="Times New Roman"/>
      </w:rPr>
    </w:lvl>
  </w:abstractNum>
  <w:abstractNum w:abstractNumId="14">
    <w:nsid w:val="0000004D"/>
    <w:multiLevelType w:val="singleLevel"/>
    <w:tmpl w:val="0000004D"/>
    <w:lvl w:ilvl="0">
      <w:start w:val="32"/>
      <w:numFmt w:val="decimal"/>
      <w:suff w:val="space"/>
      <w:lvlText w:val="%1."/>
      <w:lvlJc w:val="left"/>
      <w:rPr>
        <w:rFonts w:cs="Times New Roman"/>
      </w:rPr>
    </w:lvl>
  </w:abstractNum>
  <w:abstractNum w:abstractNumId="15">
    <w:nsid w:val="0000004E"/>
    <w:multiLevelType w:val="singleLevel"/>
    <w:tmpl w:val="0000004E"/>
    <w:lvl w:ilvl="0">
      <w:start w:val="1"/>
      <w:numFmt w:val="upperLetter"/>
      <w:suff w:val="space"/>
      <w:lvlText w:val="%1."/>
      <w:lvlJc w:val="left"/>
      <w:rPr>
        <w:rFonts w:cs="Times New Roman"/>
      </w:rPr>
    </w:lvl>
  </w:abstractNum>
  <w:abstractNum w:abstractNumId="16">
    <w:nsid w:val="00000052"/>
    <w:multiLevelType w:val="singleLevel"/>
    <w:tmpl w:val="00000052"/>
    <w:lvl w:ilvl="0">
      <w:start w:val="1"/>
      <w:numFmt w:val="upperLetter"/>
      <w:suff w:val="space"/>
      <w:lvlText w:val="%1."/>
      <w:lvlJc w:val="left"/>
      <w:rPr>
        <w:rFonts w:cs="Times New Roman"/>
      </w:rPr>
    </w:lvl>
  </w:abstractNum>
  <w:abstractNum w:abstractNumId="17">
    <w:nsid w:val="00000055"/>
    <w:multiLevelType w:val="singleLevel"/>
    <w:tmpl w:val="C900AA9A"/>
    <w:lvl w:ilvl="0">
      <w:start w:val="1"/>
      <w:numFmt w:val="upperLetter"/>
      <w:suff w:val="space"/>
      <w:lvlText w:val="%1."/>
      <w:lvlJc w:val="left"/>
      <w:rPr>
        <w:rFonts w:cs="Times New Roman"/>
        <w:sz w:val="18"/>
        <w:szCs w:val="18"/>
      </w:rPr>
    </w:lvl>
  </w:abstractNum>
  <w:abstractNum w:abstractNumId="18">
    <w:nsid w:val="21AF7FEE"/>
    <w:multiLevelType w:val="singleLevel"/>
    <w:tmpl w:val="0000004D"/>
    <w:lvl w:ilvl="0">
      <w:start w:val="32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7"/>
  </w:num>
  <w:num w:numId="5">
    <w:abstractNumId w:val="11"/>
  </w:num>
  <w:num w:numId="6">
    <w:abstractNumId w:val="10"/>
  </w:num>
  <w:num w:numId="7">
    <w:abstractNumId w:val="3"/>
  </w:num>
  <w:num w:numId="8">
    <w:abstractNumId w:val="0"/>
  </w:num>
  <w:num w:numId="9">
    <w:abstractNumId w:val="16"/>
  </w:num>
  <w:num w:numId="10">
    <w:abstractNumId w:val="8"/>
  </w:num>
  <w:num w:numId="11">
    <w:abstractNumId w:val="6"/>
  </w:num>
  <w:num w:numId="12">
    <w:abstractNumId w:val="7"/>
  </w:num>
  <w:num w:numId="13">
    <w:abstractNumId w:val="4"/>
  </w:num>
  <w:num w:numId="14">
    <w:abstractNumId w:val="14"/>
  </w:num>
  <w:num w:numId="15">
    <w:abstractNumId w:val="2"/>
  </w:num>
  <w:num w:numId="16">
    <w:abstractNumId w:val="18"/>
  </w:num>
  <w:num w:numId="17">
    <w:abstractNumId w:val="13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7BCE"/>
    <w:rsid w:val="00011FE8"/>
    <w:rsid w:val="00156B3B"/>
    <w:rsid w:val="001936F9"/>
    <w:rsid w:val="00196C75"/>
    <w:rsid w:val="00207BCE"/>
    <w:rsid w:val="00232EE6"/>
    <w:rsid w:val="002B4128"/>
    <w:rsid w:val="003E6E4D"/>
    <w:rsid w:val="00460F90"/>
    <w:rsid w:val="005D07D0"/>
    <w:rsid w:val="005E5740"/>
    <w:rsid w:val="005F6CA2"/>
    <w:rsid w:val="0063231B"/>
    <w:rsid w:val="00646EC2"/>
    <w:rsid w:val="0066187D"/>
    <w:rsid w:val="006F7D10"/>
    <w:rsid w:val="00725C17"/>
    <w:rsid w:val="007A2A82"/>
    <w:rsid w:val="00910BDA"/>
    <w:rsid w:val="00A44213"/>
    <w:rsid w:val="00A91424"/>
    <w:rsid w:val="00B17FCF"/>
    <w:rsid w:val="00B2011E"/>
    <w:rsid w:val="00B402BB"/>
    <w:rsid w:val="00CD165B"/>
    <w:rsid w:val="00CF196E"/>
    <w:rsid w:val="00CF265D"/>
    <w:rsid w:val="00CF7CCF"/>
    <w:rsid w:val="00D02ED3"/>
    <w:rsid w:val="00D1095F"/>
    <w:rsid w:val="00EB47F1"/>
    <w:rsid w:val="00F2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95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011FE8"/>
    <w:rPr>
      <w:rFonts w:ascii="Times New Roman" w:hAnsi="Times New Roman"/>
      <w:sz w:val="24"/>
      <w:szCs w:val="24"/>
    </w:rPr>
  </w:style>
  <w:style w:type="character" w:styleId="a4">
    <w:name w:val="Hyperlink"/>
    <w:uiPriority w:val="99"/>
    <w:rsid w:val="0063231B"/>
    <w:rPr>
      <w:rFonts w:cs="Times New Roman"/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B17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B17FC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7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B17F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830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82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422</Words>
  <Characters>2412</Characters>
  <Application>Microsoft Office Word</Application>
  <DocSecurity>0</DocSecurity>
  <Lines>20</Lines>
  <Paragraphs>5</Paragraphs>
  <ScaleCrop>false</ScaleCrop>
  <Company>Microsoft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2012-07-14T14:45:00Z</dcterms:created>
  <dcterms:modified xsi:type="dcterms:W3CDTF">2012-07-18T08:32:00Z</dcterms:modified>
</cp:coreProperties>
</file>